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spacing w:before="2"/>
        <w:rPr>
          <w:rFonts w:ascii="Times New Roman"/>
          <w:sz w:val="17"/>
        </w:rPr>
      </w:pPr>
    </w:p>
    <w:p>
      <w:pPr>
        <w:pStyle w:val="7"/>
        <w:ind w:left="3854"/>
        <w:rPr>
          <w:rFonts w:ascii="Times New Roman"/>
        </w:rPr>
      </w:pPr>
      <w:r>
        <w:rPr>
          <w:rFonts w:ascii="Times New Roman"/>
        </w:rPr>
        <w:pict>
          <v:group id="_x0000_s1026" o:spid="_x0000_s1026" o:spt="203" style="height:155.4pt;width:252.25pt;" coordsize="5045,3108">
            <o:lock v:ext="edit"/>
            <v:rect id="_x0000_s1027" o:spid="_x0000_s1027" o:spt="1" style="position:absolute;left:7;top:7;height:3093;width:5030;" filled="f" stroked="t" coordsize="21600,21600">
              <v:path/>
              <v:fill on="f" focussize="0,0"/>
              <v:stroke color="#000000"/>
              <v:imagedata o:title=""/>
              <o:lock v:ext="edit"/>
            </v:rect>
            <v:shape id="_x0000_s1028" o:spid="_x0000_s1028" o:spt="202" type="#_x0000_t202" style="position:absolute;left:156;top:100;height:266;width:105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Batch: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C1</w:t>
                    </w:r>
                  </w:p>
                </w:txbxContent>
              </v:textbox>
            </v:shape>
            <v:shape id="_x0000_s1029" o:spid="_x0000_s1029" o:spt="202" type="#_x0000_t202" style="position:absolute;left:2088;top:100;height:266;width:232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66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Roll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No.:</w:t>
                    </w:r>
                    <w:r>
                      <w:rPr>
                        <w:rFonts w:ascii="Times New Roman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160101222</w:t>
                    </w:r>
                    <w:r>
                      <w:rPr>
                        <w:rFonts w:hint="default" w:ascii="Times New Roman"/>
                        <w:b/>
                        <w:sz w:val="24"/>
                        <w:lang w:val="en-US"/>
                      </w:rPr>
                      <w:t>2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30" o:spid="_x0000_s1030" o:spt="202" type="#_x0000_t202" style="position:absolute;left:156;top:777;height:240;width:187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Experiment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No.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09</w:t>
                    </w:r>
                  </w:p>
                </w:txbxContent>
              </v:textbox>
            </v:shape>
            <v:shape id="_x0000_s1031" o:spid="_x0000_s1031" o:spt="202" type="#_x0000_t202" style="position:absolute;left:156;top:1443;height:240;width:3894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Grade: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AA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AB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BB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BC /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CC /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CD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/DD</w:t>
                    </w:r>
                  </w:p>
                </w:txbxContent>
              </v:textbox>
            </v:shape>
            <v:shape id="_x0000_s1032" o:spid="_x0000_s1032" o:spt="202" type="#_x0000_t202" style="position:absolute;left:156;top:2664;height:240;width:4119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Signature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the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Staff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In-charge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with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7"/>
        <w:spacing w:before="9"/>
        <w:rPr>
          <w:rFonts w:ascii="Times New Roman"/>
          <w:sz w:val="24"/>
        </w:rPr>
      </w:pPr>
      <w:r>
        <w:pict>
          <v:shape id="_x0000_s1033" o:spid="_x0000_s1033" o:spt="202" type="#_x0000_t202" style="position:absolute;left:0pt;margin-left:69.25pt;margin-top:16.45pt;height:23.9pt;width:456.8pt;mso-position-horizontal-relative:page;mso-wrap-distance-bottom:0pt;mso-wrap-distance-top:0pt;z-index:-251652096;mso-width-relative:page;mso-height-relative:page;" fillcolor="#D9D9D9" filled="t" stroked="t" coordsize="21600,21600">
            <v:path/>
            <v:fill on="t" focussize="0,0"/>
            <v:stroke weight="0.48007874015748pt" color="#000000"/>
            <v:imagedata o:title=""/>
            <o:lock v:ext="edit"/>
            <v:textbox inset="0mm,0mm,0mm,0mm">
              <w:txbxContent>
                <w:p>
                  <w:pPr>
                    <w:spacing w:before="73"/>
                    <w:ind w:left="100" w:right="0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b/>
                      <w:position w:val="-1"/>
                      <w:sz w:val="24"/>
                    </w:rPr>
                    <w:t>TITLE:</w:t>
                  </w:r>
                  <w:r>
                    <w:rPr>
                      <w:rFonts w:ascii="Times New Roman"/>
                      <w:b/>
                      <w:spacing w:val="-2"/>
                      <w:position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position w:val="-1"/>
                      <w:sz w:val="24"/>
                    </w:rPr>
                    <w:t>Implementation</w:t>
                  </w:r>
                  <w:r>
                    <w:rPr>
                      <w:rFonts w:ascii="Times New Roman"/>
                      <w:spacing w:val="48"/>
                      <w:position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of</w:t>
                  </w:r>
                  <w:r>
                    <w:rPr>
                      <w:rFonts w:ascii="Times New Roman"/>
                      <w:spacing w:val="-2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Disk</w:t>
                  </w:r>
                  <w:r>
                    <w:rPr>
                      <w:rFonts w:ascii="Times New Roman"/>
                      <w:spacing w:val="-3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scheduling</w:t>
                  </w:r>
                  <w:r>
                    <w:rPr>
                      <w:rFonts w:ascii="Times New Roman"/>
                      <w:spacing w:val="-4"/>
                      <w:sz w:val="22"/>
                    </w:rPr>
                    <w:t xml:space="preserve"> </w:t>
                  </w:r>
                  <w:r>
                    <w:rPr>
                      <w:rFonts w:ascii="Times New Roman"/>
                      <w:sz w:val="22"/>
                    </w:rPr>
                    <w:t>policies</w:t>
                  </w:r>
                </w:p>
              </w:txbxContent>
            </v:textbox>
            <w10:wrap type="topAndBottom"/>
          </v:shape>
        </w:pict>
      </w:r>
      <w:r>
        <w:pict>
          <v:shape id="_x0000_s1034" o:spid="_x0000_s1034" style="position:absolute;left:0pt;margin-left:86.3pt;margin-top:54.2pt;height:0.1pt;width:414pt;mso-position-horizontal-relative:page;mso-wrap-distance-bottom:0pt;mso-wrap-distance-top:0pt;z-index:-251651072;mso-width-relative:page;mso-height-relative:page;" filled="f" stroked="t" coordorigin="1726,1084" coordsize="8280,0" path="m1726,1084l10006,1084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pStyle w:val="7"/>
        <w:rPr>
          <w:rFonts w:ascii="Times New Roman"/>
          <w:sz w:val="17"/>
        </w:rPr>
      </w:pPr>
    </w:p>
    <w:p>
      <w:pPr>
        <w:pStyle w:val="7"/>
        <w:spacing w:before="9"/>
        <w:rPr>
          <w:rFonts w:ascii="Times New Roman"/>
          <w:sz w:val="12"/>
        </w:rPr>
      </w:pPr>
    </w:p>
    <w:p>
      <w:pPr>
        <w:spacing w:before="92"/>
        <w:ind w:left="446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position w:val="-1"/>
          <w:sz w:val="24"/>
        </w:rPr>
        <w:t>AIM:</w:t>
      </w:r>
      <w:r>
        <w:rPr>
          <w:rFonts w:ascii="Times New Roman"/>
          <w:b/>
          <w:spacing w:val="-3"/>
          <w:position w:val="-1"/>
          <w:sz w:val="24"/>
        </w:rPr>
        <w:t xml:space="preserve"> </w:t>
      </w:r>
      <w:r>
        <w:rPr>
          <w:rFonts w:ascii="Times New Roman"/>
          <w:sz w:val="22"/>
        </w:rPr>
        <w:t>Implementation</w:t>
      </w:r>
      <w:r>
        <w:rPr>
          <w:rFonts w:ascii="Times New Roman"/>
          <w:spacing w:val="-4"/>
          <w:sz w:val="22"/>
        </w:rPr>
        <w:t xml:space="preserve"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7"/>
          <w:sz w:val="22"/>
        </w:rPr>
        <w:t xml:space="preserve"> </w:t>
      </w:r>
      <w:r>
        <w:rPr>
          <w:rFonts w:ascii="Times New Roman"/>
          <w:sz w:val="22"/>
        </w:rPr>
        <w:t>Disk</w:t>
      </w:r>
      <w:r>
        <w:rPr>
          <w:rFonts w:ascii="Times New Roman"/>
          <w:spacing w:val="-5"/>
          <w:sz w:val="22"/>
        </w:rPr>
        <w:t xml:space="preserve"> </w:t>
      </w:r>
      <w:r>
        <w:rPr>
          <w:rFonts w:ascii="Times New Roman"/>
          <w:sz w:val="22"/>
        </w:rPr>
        <w:t>scheduling</w:t>
      </w:r>
      <w:r>
        <w:rPr>
          <w:rFonts w:ascii="Times New Roman"/>
          <w:spacing w:val="-6"/>
          <w:sz w:val="22"/>
        </w:rPr>
        <w:t xml:space="preserve"> </w:t>
      </w:r>
      <w:r>
        <w:rPr>
          <w:rFonts w:ascii="Times New Roman"/>
          <w:sz w:val="22"/>
        </w:rPr>
        <w:t>algorithms</w:t>
      </w:r>
      <w:r>
        <w:rPr>
          <w:rFonts w:ascii="Times New Roman"/>
          <w:spacing w:val="-1"/>
          <w:sz w:val="22"/>
        </w:rPr>
        <w:t xml:space="preserve"> </w:t>
      </w:r>
      <w:r>
        <w:rPr>
          <w:rFonts w:ascii="Times New Roman"/>
          <w:sz w:val="22"/>
        </w:rPr>
        <w:t>-</w:t>
      </w:r>
      <w:r>
        <w:rPr>
          <w:rFonts w:ascii="Times New Roman"/>
          <w:spacing w:val="-7"/>
          <w:sz w:val="22"/>
        </w:rPr>
        <w:t xml:space="preserve"> </w:t>
      </w:r>
      <w:r>
        <w:rPr>
          <w:rFonts w:ascii="Times New Roman"/>
          <w:sz w:val="22"/>
        </w:rPr>
        <w:t>FCFS,SSTF,SCAN,</w:t>
      </w:r>
      <w:r>
        <w:rPr>
          <w:rFonts w:ascii="Times New Roman"/>
          <w:spacing w:val="-3"/>
          <w:sz w:val="22"/>
        </w:rPr>
        <w:t xml:space="preserve"> </w:t>
      </w:r>
      <w:r>
        <w:rPr>
          <w:rFonts w:ascii="Times New Roman"/>
          <w:sz w:val="22"/>
        </w:rPr>
        <w:t>CSCAN,</w:t>
      </w:r>
      <w:r>
        <w:rPr>
          <w:rFonts w:ascii="Times New Roman"/>
          <w:spacing w:val="-3"/>
          <w:sz w:val="22"/>
        </w:rPr>
        <w:t xml:space="preserve"> </w:t>
      </w:r>
      <w:r>
        <w:rPr>
          <w:rFonts w:ascii="Times New Roman"/>
          <w:sz w:val="22"/>
        </w:rPr>
        <w:t>LOOK</w:t>
      </w:r>
    </w:p>
    <w:p>
      <w:pPr>
        <w:pStyle w:val="7"/>
        <w:rPr>
          <w:rFonts w:ascii="Times New Roman"/>
        </w:rPr>
      </w:pPr>
    </w:p>
    <w:p>
      <w:pPr>
        <w:pStyle w:val="7"/>
        <w:spacing w:before="8"/>
        <w:rPr>
          <w:rFonts w:ascii="Times New Roman"/>
          <w:sz w:val="21"/>
        </w:rPr>
      </w:pPr>
      <w:r>
        <w:pict>
          <v:shape id="_x0000_s1035" o:spid="_x0000_s1035" style="position:absolute;left:0pt;margin-left:86.3pt;margin-top:14.8pt;height:0.1pt;width:420pt;mso-position-horizontal-relative:page;mso-wrap-distance-bottom:0pt;mso-wrap-distance-top:0pt;z-index:-251651072;mso-width-relative:page;mso-height-relative:page;" filled="f" stroked="t" coordorigin="1726,296" coordsize="8400,0" path="m1726,296l10126,296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pStyle w:val="3"/>
        <w:spacing w:line="247" w:lineRule="exact"/>
      </w:pPr>
      <w:r>
        <w:t>Expected</w:t>
      </w:r>
      <w:r>
        <w:rPr>
          <w:spacing w:val="-3"/>
        </w:rPr>
        <w:t xml:space="preserve"> </w:t>
      </w:r>
      <w:r>
        <w:t>Outcome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Experiment:</w:t>
      </w:r>
    </w:p>
    <w:p>
      <w:pPr>
        <w:pStyle w:val="7"/>
        <w:rPr>
          <w:rFonts w:ascii="Times New Roman"/>
          <w:b/>
          <w:sz w:val="24"/>
        </w:rPr>
      </w:pPr>
    </w:p>
    <w:p>
      <w:pPr>
        <w:spacing w:before="0"/>
        <w:ind w:left="446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CO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4.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understand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various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Memory,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I/O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management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techniques.</w:t>
      </w:r>
    </w:p>
    <w:p>
      <w:pPr>
        <w:pStyle w:val="7"/>
        <w:rPr>
          <w:rFonts w:ascii="Times New Roman"/>
        </w:rPr>
      </w:pPr>
    </w:p>
    <w:p>
      <w:pPr>
        <w:pStyle w:val="7"/>
        <w:spacing w:before="3"/>
        <w:rPr>
          <w:rFonts w:ascii="Times New Roman"/>
        </w:rPr>
      </w:pPr>
      <w:r>
        <w:pict>
          <v:shape id="_x0000_s1036" o:spid="_x0000_s1036" style="position:absolute;left:0pt;margin-left:89.3pt;margin-top:13.95pt;height:0.1pt;width:414pt;mso-position-horizontal-relative:page;mso-wrap-distance-bottom:0pt;mso-wrap-distance-top:0pt;z-index:-251650048;mso-width-relative:page;mso-height-relative:page;" filled="f" stroked="t" coordorigin="1786,280" coordsize="8280,0" path="m1786,280l10066,280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pStyle w:val="3"/>
        <w:spacing w:line="247" w:lineRule="exact"/>
      </w:pPr>
      <w:r>
        <w:t>Books/</w:t>
      </w:r>
      <w:r>
        <w:rPr>
          <w:spacing w:val="-8"/>
        </w:rPr>
        <w:t xml:space="preserve"> </w:t>
      </w:r>
      <w:r>
        <w:t>Journals/</w:t>
      </w:r>
      <w:r>
        <w:rPr>
          <w:spacing w:val="-11"/>
        </w:rPr>
        <w:t xml:space="preserve"> </w:t>
      </w:r>
      <w:r>
        <w:t>Websites</w:t>
      </w:r>
      <w:r>
        <w:rPr>
          <w:spacing w:val="-7"/>
        </w:rPr>
        <w:t xml:space="preserve"> </w:t>
      </w:r>
      <w:r>
        <w:t>referred:</w:t>
      </w:r>
    </w:p>
    <w:p>
      <w:pPr>
        <w:pStyle w:val="7"/>
        <w:spacing w:before="4"/>
        <w:rPr>
          <w:rFonts w:ascii="Times New Roman"/>
          <w:b/>
          <w:sz w:val="24"/>
        </w:rPr>
      </w:pPr>
    </w:p>
    <w:p>
      <w:pPr>
        <w:pStyle w:val="9"/>
        <w:numPr>
          <w:ilvl w:val="0"/>
          <w:numId w:val="1"/>
        </w:numPr>
        <w:tabs>
          <w:tab w:val="left" w:pos="1168"/>
          <w:tab w:val="left" w:pos="1169"/>
        </w:tabs>
        <w:spacing w:before="1" w:after="0" w:line="244" w:lineRule="auto"/>
        <w:ind w:left="448" w:right="450" w:hanging="3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Silberschatz</w:t>
      </w:r>
      <w:r>
        <w:rPr>
          <w:rFonts w:ascii="Times New Roman" w:hAnsi="Times New Roman"/>
          <w:b/>
          <w:spacing w:val="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A.,</w:t>
      </w:r>
      <w:r>
        <w:rPr>
          <w:rFonts w:ascii="Times New Roman" w:hAnsi="Times New Roman"/>
          <w:b/>
          <w:spacing w:val="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Galvin</w:t>
      </w:r>
      <w:r>
        <w:rPr>
          <w:rFonts w:ascii="Times New Roman" w:hAnsi="Times New Roman"/>
          <w:b/>
          <w:spacing w:val="1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P.,</w:t>
      </w:r>
      <w:r>
        <w:rPr>
          <w:rFonts w:ascii="Times New Roman" w:hAnsi="Times New Roman"/>
          <w:b/>
          <w:spacing w:val="1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Gagne</w:t>
      </w:r>
      <w:r>
        <w:rPr>
          <w:rFonts w:ascii="Times New Roman" w:hAnsi="Times New Roman"/>
          <w:b/>
          <w:spacing w:val="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G.</w:t>
      </w:r>
      <w:r>
        <w:rPr>
          <w:rFonts w:ascii="Times New Roman" w:hAnsi="Times New Roman"/>
          <w:b/>
          <w:spacing w:val="1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“Operating</w:t>
      </w:r>
      <w:r>
        <w:rPr>
          <w:rFonts w:ascii="Times New Roman" w:hAnsi="Times New Roman"/>
          <w:b/>
          <w:spacing w:val="1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Systems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Principles”,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Willey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Eight edition.</w:t>
      </w:r>
    </w:p>
    <w:p>
      <w:pPr>
        <w:pStyle w:val="3"/>
        <w:numPr>
          <w:ilvl w:val="0"/>
          <w:numId w:val="1"/>
        </w:numPr>
        <w:tabs>
          <w:tab w:val="left" w:pos="1168"/>
          <w:tab w:val="left" w:pos="1169"/>
        </w:tabs>
        <w:spacing w:before="0" w:after="0" w:line="244" w:lineRule="auto"/>
        <w:ind w:left="448" w:right="452" w:hanging="3"/>
        <w:jc w:val="left"/>
      </w:pPr>
      <w:r>
        <w:t>Achyut</w:t>
      </w:r>
      <w:r>
        <w:rPr>
          <w:spacing w:val="7"/>
        </w:rPr>
        <w:t xml:space="preserve"> </w:t>
      </w:r>
      <w:r>
        <w:t>S.</w:t>
      </w:r>
      <w:r>
        <w:rPr>
          <w:spacing w:val="10"/>
        </w:rPr>
        <w:t xml:space="preserve"> </w:t>
      </w:r>
      <w:r>
        <w:t>Godbole</w:t>
      </w:r>
      <w:r>
        <w:rPr>
          <w:spacing w:val="7"/>
        </w:rPr>
        <w:t xml:space="preserve"> </w:t>
      </w:r>
      <w:r>
        <w:t>,</w:t>
      </w:r>
      <w:r>
        <w:rPr>
          <w:spacing w:val="10"/>
        </w:rPr>
        <w:t xml:space="preserve"> </w:t>
      </w:r>
      <w:r>
        <w:t>Atul</w:t>
      </w:r>
      <w:r>
        <w:rPr>
          <w:spacing w:val="8"/>
        </w:rPr>
        <w:t xml:space="preserve"> </w:t>
      </w:r>
      <w:r>
        <w:t>Kahate</w:t>
      </w:r>
      <w:r>
        <w:rPr>
          <w:spacing w:val="7"/>
        </w:rPr>
        <w:t xml:space="preserve"> </w:t>
      </w:r>
      <w:r>
        <w:t>“Operating</w:t>
      </w:r>
      <w:r>
        <w:rPr>
          <w:spacing w:val="9"/>
        </w:rPr>
        <w:t xml:space="preserve"> </w:t>
      </w:r>
      <w:r>
        <w:t>Systems”,</w:t>
      </w:r>
      <w:r>
        <w:rPr>
          <w:spacing w:val="8"/>
        </w:rPr>
        <w:t xml:space="preserve"> </w:t>
      </w:r>
      <w:r>
        <w:t>McGraw</w:t>
      </w:r>
      <w:r>
        <w:rPr>
          <w:spacing w:val="10"/>
        </w:rPr>
        <w:t xml:space="preserve"> </w:t>
      </w:r>
      <w:r>
        <w:t>Hill</w:t>
      </w:r>
      <w:r>
        <w:rPr>
          <w:spacing w:val="-57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Edition.</w:t>
      </w:r>
    </w:p>
    <w:p>
      <w:pPr>
        <w:pStyle w:val="9"/>
        <w:numPr>
          <w:ilvl w:val="0"/>
          <w:numId w:val="1"/>
        </w:numPr>
        <w:tabs>
          <w:tab w:val="left" w:pos="1168"/>
          <w:tab w:val="left" w:pos="1169"/>
        </w:tabs>
        <w:spacing w:before="0" w:after="0" w:line="244" w:lineRule="auto"/>
        <w:ind w:left="446" w:right="749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1"/>
          <w:sz w:val="24"/>
        </w:rPr>
        <w:t xml:space="preserve">Sumitabha Das “ UNIX Concepts </w:t>
      </w:r>
      <w:r>
        <w:rPr>
          <w:rFonts w:ascii="Times New Roman" w:hAnsi="Times New Roman"/>
          <w:b/>
          <w:sz w:val="24"/>
        </w:rPr>
        <w:t>&amp; Applications”, McGraw Hill Second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Edition.</w:t>
      </w:r>
    </w:p>
    <w:p>
      <w:pPr>
        <w:pStyle w:val="7"/>
        <w:spacing w:before="5"/>
        <w:rPr>
          <w:rFonts w:ascii="Times New Roman"/>
          <w:b/>
          <w:sz w:val="18"/>
        </w:rPr>
      </w:pPr>
      <w:r>
        <w:pict>
          <v:shape id="_x0000_s1037" o:spid="_x0000_s1037" style="position:absolute;left:0pt;margin-left:86.3pt;margin-top:12.9pt;height:0.1pt;width:414pt;mso-position-horizontal-relative:page;mso-wrap-distance-bottom:0pt;mso-wrap-distance-top:0pt;z-index:-251650048;mso-width-relative:page;mso-height-relative:page;" filled="f" stroked="t" coordorigin="1726,259" coordsize="8280,0" path="m1726,259l10006,259e">
            <v:path arrowok="t"/>
            <v:fill on="f" focussize="0,0"/>
            <v:stroke weight="0.755984251968504pt" color="#000000"/>
            <v:imagedata o:title=""/>
            <o:lock v:ext="edit"/>
            <w10:wrap type="topAndBottom"/>
          </v:shape>
        </w:pict>
      </w:r>
    </w:p>
    <w:p>
      <w:pPr>
        <w:pStyle w:val="3"/>
        <w:spacing w:line="245" w:lineRule="exact"/>
      </w:pPr>
      <w:r>
        <w:t>Pre</w:t>
      </w:r>
      <w:r>
        <w:rPr>
          <w:spacing w:val="-3"/>
        </w:rPr>
        <w:t xml:space="preserve"> </w:t>
      </w:r>
      <w:r>
        <w:t>Lab/</w:t>
      </w:r>
      <w:r>
        <w:rPr>
          <w:spacing w:val="-1"/>
        </w:rPr>
        <w:t xml:space="preserve"> </w:t>
      </w:r>
      <w:r>
        <w:t>Prior</w:t>
      </w:r>
      <w:r>
        <w:rPr>
          <w:spacing w:val="-7"/>
        </w:rPr>
        <w:t xml:space="preserve"> </w:t>
      </w:r>
      <w:r>
        <w:t>Concepts:</w:t>
      </w:r>
    </w:p>
    <w:p>
      <w:pPr>
        <w:spacing w:before="0" w:line="240" w:lineRule="auto"/>
        <w:ind w:left="448" w:right="0" w:hanging="3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Memory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management,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transitions,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Relation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CPU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scheduling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disc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scheduling</w:t>
      </w:r>
    </w:p>
    <w:p>
      <w:pPr>
        <w:pStyle w:val="7"/>
        <w:spacing w:before="6"/>
        <w:rPr>
          <w:rFonts w:ascii="Times New Roman"/>
          <w:sz w:val="19"/>
        </w:rPr>
      </w:pPr>
      <w:r>
        <w:pict>
          <v:shape id="_x0000_s1038" o:spid="_x0000_s1038" style="position:absolute;left:0pt;margin-left:86.3pt;margin-top:13.4pt;height:0.1pt;width:348pt;mso-position-horizontal-relative:page;mso-wrap-distance-bottom:0pt;mso-wrap-distance-top:0pt;z-index:-251649024;mso-width-relative:page;mso-height-relative:page;" filled="f" stroked="t" coordorigin="1726,268" coordsize="6960,0" path="m1726,268l8686,268e">
            <v:path arrowok="t"/>
            <v:fill on="f" focussize="0,0"/>
            <v:stroke weight="0.48pt" color="#000000"/>
            <v:imagedata o:title=""/>
            <o:lock v:ext="edit"/>
            <w10:wrap type="topAndBottom"/>
          </v:shape>
        </w:pict>
      </w:r>
    </w:p>
    <w:p>
      <w:pPr>
        <w:spacing w:after="0"/>
        <w:rPr>
          <w:rFonts w:ascii="Times New Roman"/>
          <w:sz w:val="19"/>
        </w:rPr>
        <w:sectPr>
          <w:headerReference r:id="rId5" w:type="default"/>
          <w:footerReference r:id="rId6" w:type="default"/>
          <w:type w:val="continuous"/>
          <w:pgSz w:w="11910" w:h="16840"/>
          <w:pgMar w:top="2720" w:right="1280" w:bottom="700" w:left="1280" w:header="567" w:footer="520" w:gutter="0"/>
          <w:pgNumType w:start="1"/>
          <w:cols w:space="720" w:num="1"/>
        </w:sectPr>
      </w:pPr>
    </w:p>
    <w:p>
      <w:pPr>
        <w:pStyle w:val="7"/>
        <w:rPr>
          <w:rFonts w:ascii="Times New Roman"/>
        </w:rPr>
      </w:pPr>
      <w:bookmarkStart w:id="0" w:name="_GoBack"/>
      <w:bookmarkEnd w:id="0"/>
    </w:p>
    <w:p>
      <w:pPr>
        <w:pStyle w:val="7"/>
        <w:rPr>
          <w:rFonts w:ascii="Times New Roman"/>
        </w:rPr>
      </w:pPr>
    </w:p>
    <w:p>
      <w:pPr>
        <w:pStyle w:val="7"/>
        <w:spacing w:before="9"/>
        <w:rPr>
          <w:rFonts w:ascii="Times New Roman"/>
          <w:sz w:val="17"/>
        </w:rPr>
      </w:pPr>
    </w:p>
    <w:p>
      <w:pPr>
        <w:pStyle w:val="2"/>
        <w:spacing w:before="99"/>
        <w:rPr>
          <w:u w:val="none"/>
        </w:rPr>
      </w:pPr>
      <w:r>
        <w:rPr>
          <w:u w:val="single"/>
        </w:rPr>
        <w:t>Assigned</w:t>
      </w:r>
      <w:r>
        <w:rPr>
          <w:spacing w:val="-5"/>
          <w:u w:val="single"/>
        </w:rPr>
        <w:t xml:space="preserve"> </w:t>
      </w:r>
      <w:r>
        <w:rPr>
          <w:u w:val="single"/>
        </w:rPr>
        <w:t>Algorithm</w:t>
      </w:r>
      <w:r>
        <w:rPr>
          <w:spacing w:val="-4"/>
          <w:u w:val="single"/>
        </w:rPr>
        <w:t xml:space="preserve"> </w:t>
      </w:r>
      <w:r>
        <w:rPr>
          <w:u w:val="single"/>
        </w:rPr>
        <w:t>1</w:t>
      </w:r>
      <w:r>
        <w:rPr>
          <w:spacing w:val="-7"/>
          <w:u w:val="single"/>
        </w:rPr>
        <w:t xml:space="preserve"> </w:t>
      </w:r>
      <w:r>
        <w:rPr>
          <w:u w:val="single"/>
        </w:rPr>
        <w:t>Details:</w:t>
      </w:r>
      <w:r>
        <w:rPr>
          <w:spacing w:val="-6"/>
          <w:u w:val="single"/>
        </w:rPr>
        <w:t xml:space="preserve"> </w:t>
      </w:r>
      <w:r>
        <w:rPr>
          <w:u w:val="single"/>
        </w:rPr>
        <w:t>First-Come,</w:t>
      </w:r>
      <w:r>
        <w:rPr>
          <w:spacing w:val="-7"/>
          <w:u w:val="single"/>
        </w:rPr>
        <w:t xml:space="preserve"> </w:t>
      </w:r>
      <w:r>
        <w:rPr>
          <w:u w:val="single"/>
        </w:rPr>
        <w:t>First-Served</w:t>
      </w:r>
      <w:r>
        <w:rPr>
          <w:spacing w:val="-8"/>
          <w:u w:val="single"/>
        </w:rPr>
        <w:t xml:space="preserve"> </w:t>
      </w:r>
      <w:r>
        <w:rPr>
          <w:u w:val="single"/>
        </w:rPr>
        <w:t>(FCFS):</w:t>
      </w:r>
    </w:p>
    <w:p>
      <w:pPr>
        <w:pStyle w:val="7"/>
        <w:spacing w:before="6"/>
        <w:rPr>
          <w:rFonts w:ascii="Cambria"/>
          <w:b/>
          <w:sz w:val="19"/>
        </w:rPr>
      </w:pPr>
    </w:p>
    <w:p>
      <w:pPr>
        <w:spacing w:before="95" w:line="240" w:lineRule="auto"/>
        <w:ind w:left="448" w:right="532" w:hanging="3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Overview: </w:t>
      </w:r>
      <w:r>
        <w:rPr>
          <w:rFonts w:ascii="Times New Roman"/>
          <w:sz w:val="24"/>
        </w:rPr>
        <w:t>FCFS (First-Come, First-Served) is the simplest disk scheduling algorithm.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It processes disk I/O requests in the order they arrive. This method does not consider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 position of the disk head or the distance to the next request, which can lead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inefficient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disk usage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 increased seek times.</w:t>
      </w:r>
    </w:p>
    <w:p>
      <w:pPr>
        <w:pStyle w:val="7"/>
        <w:spacing w:before="10"/>
        <w:rPr>
          <w:rFonts w:ascii="Times New Roman"/>
          <w:sz w:val="24"/>
        </w:rPr>
      </w:pPr>
    </w:p>
    <w:p>
      <w:pPr>
        <w:spacing w:before="0"/>
        <w:ind w:left="446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Performance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Characteristics:</w:t>
      </w:r>
    </w:p>
    <w:p>
      <w:pPr>
        <w:pStyle w:val="7"/>
        <w:spacing w:before="2"/>
        <w:rPr>
          <w:rFonts w:ascii="Times New Roman"/>
          <w:b/>
          <w:sz w:val="24"/>
        </w:rPr>
      </w:pPr>
    </w:p>
    <w:p>
      <w:pPr>
        <w:pStyle w:val="9"/>
        <w:numPr>
          <w:ilvl w:val="0"/>
          <w:numId w:val="2"/>
        </w:numPr>
        <w:tabs>
          <w:tab w:val="left" w:pos="1168"/>
          <w:tab w:val="left" w:pos="1169"/>
        </w:tabs>
        <w:spacing w:before="0" w:after="0" w:line="237" w:lineRule="auto"/>
        <w:ind w:left="448" w:right="1140" w:hanging="3"/>
        <w:jc w:val="left"/>
        <w:rPr>
          <w:sz w:val="22"/>
        </w:rPr>
      </w:pPr>
      <w:r>
        <w:rPr>
          <w:b/>
          <w:sz w:val="22"/>
        </w:rPr>
        <w:t>Total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Seek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Time: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total</w:t>
      </w:r>
      <w:r>
        <w:rPr>
          <w:spacing w:val="-7"/>
          <w:sz w:val="22"/>
        </w:rPr>
        <w:t xml:space="preserve"> </w:t>
      </w:r>
      <w:r>
        <w:rPr>
          <w:sz w:val="22"/>
        </w:rPr>
        <w:t>time</w:t>
      </w:r>
      <w:r>
        <w:rPr>
          <w:spacing w:val="-5"/>
          <w:sz w:val="22"/>
        </w:rPr>
        <w:t xml:space="preserve"> </w:t>
      </w:r>
      <w:r>
        <w:rPr>
          <w:sz w:val="22"/>
        </w:rPr>
        <w:t>taken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disk</w:t>
      </w:r>
      <w:r>
        <w:rPr>
          <w:spacing w:val="-4"/>
          <w:sz w:val="22"/>
        </w:rPr>
        <w:t xml:space="preserve"> </w:t>
      </w:r>
      <w:r>
        <w:rPr>
          <w:sz w:val="22"/>
        </w:rPr>
        <w:t>arm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move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all</w:t>
      </w:r>
      <w:r>
        <w:rPr>
          <w:spacing w:val="-5"/>
          <w:sz w:val="22"/>
        </w:rPr>
        <w:t xml:space="preserve"> </w:t>
      </w:r>
      <w:r>
        <w:rPr>
          <w:sz w:val="22"/>
        </w:rPr>
        <w:t>requested</w:t>
      </w:r>
      <w:r>
        <w:rPr>
          <w:spacing w:val="-46"/>
          <w:sz w:val="22"/>
        </w:rPr>
        <w:t xml:space="preserve"> </w:t>
      </w:r>
      <w:r>
        <w:rPr>
          <w:sz w:val="22"/>
        </w:rPr>
        <w:t>positions.</w:t>
      </w:r>
    </w:p>
    <w:p>
      <w:pPr>
        <w:pStyle w:val="9"/>
        <w:numPr>
          <w:ilvl w:val="0"/>
          <w:numId w:val="2"/>
        </w:numPr>
        <w:tabs>
          <w:tab w:val="left" w:pos="1168"/>
          <w:tab w:val="left" w:pos="1169"/>
        </w:tabs>
        <w:spacing w:before="4" w:after="0" w:line="240" w:lineRule="auto"/>
        <w:ind w:left="448" w:right="1050" w:hanging="3"/>
        <w:jc w:val="left"/>
        <w:rPr>
          <w:sz w:val="22"/>
        </w:rPr>
      </w:pPr>
      <w:r>
        <w:rPr>
          <w:b/>
          <w:sz w:val="22"/>
        </w:rPr>
        <w:t>Complexity: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O(n),</w:t>
      </w:r>
      <w:r>
        <w:rPr>
          <w:spacing w:val="-4"/>
          <w:sz w:val="22"/>
        </w:rPr>
        <w:t xml:space="preserve"> </w:t>
      </w:r>
      <w:r>
        <w:rPr>
          <w:sz w:val="22"/>
        </w:rPr>
        <w:t>where</w:t>
      </w:r>
      <w:r>
        <w:rPr>
          <w:spacing w:val="-1"/>
          <w:sz w:val="22"/>
        </w:rPr>
        <w:t xml:space="preserve"> </w:t>
      </w:r>
      <w:r>
        <w:rPr>
          <w:sz w:val="22"/>
        </w:rPr>
        <w:t>n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number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requests,</w:t>
      </w:r>
      <w:r>
        <w:rPr>
          <w:spacing w:val="-4"/>
          <w:sz w:val="22"/>
        </w:rPr>
        <w:t xml:space="preserve"> </w:t>
      </w:r>
      <w:r>
        <w:rPr>
          <w:sz w:val="22"/>
        </w:rPr>
        <w:t>because</w:t>
      </w:r>
      <w:r>
        <w:rPr>
          <w:spacing w:val="-1"/>
          <w:sz w:val="22"/>
        </w:rPr>
        <w:t xml:space="preserve"> </w:t>
      </w:r>
      <w:r>
        <w:rPr>
          <w:sz w:val="22"/>
        </w:rPr>
        <w:t>it</w:t>
      </w:r>
      <w:r>
        <w:rPr>
          <w:spacing w:val="-2"/>
          <w:sz w:val="22"/>
        </w:rPr>
        <w:t xml:space="preserve"> </w:t>
      </w:r>
      <w:r>
        <w:rPr>
          <w:sz w:val="22"/>
        </w:rPr>
        <w:t>processes</w:t>
      </w:r>
      <w:r>
        <w:rPr>
          <w:spacing w:val="-3"/>
          <w:sz w:val="22"/>
        </w:rPr>
        <w:t xml:space="preserve"> </w:t>
      </w:r>
      <w:r>
        <w:rPr>
          <w:sz w:val="22"/>
        </w:rPr>
        <w:t>each</w:t>
      </w:r>
      <w:r>
        <w:rPr>
          <w:spacing w:val="-47"/>
          <w:sz w:val="22"/>
        </w:rPr>
        <w:t xml:space="preserve"> </w:t>
      </w:r>
      <w:r>
        <w:rPr>
          <w:sz w:val="22"/>
        </w:rPr>
        <w:t>request</w:t>
      </w:r>
      <w:r>
        <w:rPr>
          <w:spacing w:val="-3"/>
          <w:sz w:val="22"/>
        </w:rPr>
        <w:t xml:space="preserve"> </w:t>
      </w:r>
      <w:r>
        <w:rPr>
          <w:sz w:val="22"/>
        </w:rPr>
        <w:t>sequentially.</w:t>
      </w:r>
    </w:p>
    <w:p>
      <w:pPr>
        <w:pStyle w:val="9"/>
        <w:numPr>
          <w:ilvl w:val="0"/>
          <w:numId w:val="2"/>
        </w:numPr>
        <w:tabs>
          <w:tab w:val="left" w:pos="1168"/>
          <w:tab w:val="left" w:pos="1169"/>
        </w:tabs>
        <w:spacing w:before="3" w:after="0" w:line="267" w:lineRule="exact"/>
        <w:ind w:left="1168" w:right="0" w:hanging="723"/>
        <w:jc w:val="left"/>
        <w:rPr>
          <w:b/>
          <w:sz w:val="22"/>
        </w:rPr>
      </w:pPr>
      <w:r>
        <w:rPr>
          <w:b/>
          <w:sz w:val="22"/>
        </w:rPr>
        <w:t>Efficiency:</w:t>
      </w:r>
    </w:p>
    <w:p>
      <w:pPr>
        <w:pStyle w:val="9"/>
        <w:numPr>
          <w:ilvl w:val="0"/>
          <w:numId w:val="3"/>
        </w:numPr>
        <w:tabs>
          <w:tab w:val="left" w:pos="1888"/>
          <w:tab w:val="left" w:pos="1889"/>
        </w:tabs>
        <w:spacing w:before="0" w:after="0" w:line="268" w:lineRule="exact"/>
        <w:ind w:left="1888" w:right="0" w:hanging="1443"/>
        <w:jc w:val="left"/>
        <w:rPr>
          <w:sz w:val="22"/>
        </w:rPr>
      </w:pPr>
      <w:r>
        <w:rPr>
          <w:b/>
          <w:sz w:val="22"/>
        </w:rPr>
        <w:t>Advantages: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Simple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easy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implement.</w:t>
      </w:r>
    </w:p>
    <w:p>
      <w:pPr>
        <w:pStyle w:val="9"/>
        <w:numPr>
          <w:ilvl w:val="0"/>
          <w:numId w:val="3"/>
        </w:numPr>
        <w:tabs>
          <w:tab w:val="left" w:pos="1888"/>
          <w:tab w:val="left" w:pos="1889"/>
        </w:tabs>
        <w:spacing w:before="0" w:after="0" w:line="240" w:lineRule="auto"/>
        <w:ind w:left="448" w:right="974" w:hanging="3"/>
        <w:jc w:val="left"/>
        <w:rPr>
          <w:sz w:val="22"/>
        </w:rPr>
      </w:pPr>
      <w:r>
        <w:rPr>
          <w:b/>
          <w:sz w:val="22"/>
        </w:rPr>
        <w:t>Disadvantages: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Can</w:t>
      </w:r>
      <w:r>
        <w:rPr>
          <w:spacing w:val="-6"/>
          <w:sz w:val="22"/>
        </w:rPr>
        <w:t xml:space="preserve"> </w:t>
      </w:r>
      <w:r>
        <w:rPr>
          <w:sz w:val="22"/>
        </w:rPr>
        <w:t>result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significant</w:t>
      </w:r>
      <w:r>
        <w:rPr>
          <w:spacing w:val="-5"/>
          <w:sz w:val="22"/>
        </w:rPr>
        <w:t xml:space="preserve"> </w:t>
      </w:r>
      <w:r>
        <w:rPr>
          <w:sz w:val="22"/>
        </w:rPr>
        <w:t>seek</w:t>
      </w:r>
      <w:r>
        <w:rPr>
          <w:spacing w:val="-7"/>
          <w:sz w:val="22"/>
        </w:rPr>
        <w:t xml:space="preserve"> </w:t>
      </w:r>
      <w:r>
        <w:rPr>
          <w:sz w:val="22"/>
        </w:rPr>
        <w:t>time,</w:t>
      </w:r>
      <w:r>
        <w:rPr>
          <w:spacing w:val="-7"/>
          <w:sz w:val="22"/>
        </w:rPr>
        <w:t xml:space="preserve"> </w:t>
      </w:r>
      <w:r>
        <w:rPr>
          <w:sz w:val="22"/>
        </w:rPr>
        <w:t>particularly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large</w:t>
      </w:r>
      <w:r>
        <w:rPr>
          <w:spacing w:val="-47"/>
          <w:sz w:val="22"/>
        </w:rPr>
        <w:t xml:space="preserve"> </w:t>
      </w:r>
      <w:r>
        <w:rPr>
          <w:sz w:val="22"/>
        </w:rPr>
        <w:t>number</w:t>
      </w:r>
      <w:r>
        <w:rPr>
          <w:spacing w:val="-3"/>
          <w:sz w:val="22"/>
        </w:rPr>
        <w:t xml:space="preserve"> </w:t>
      </w:r>
      <w:r>
        <w:rPr>
          <w:sz w:val="22"/>
        </w:rPr>
        <w:t>of scattered requests.</w:t>
      </w: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spacing w:before="10"/>
        <w:rPr>
          <w:sz w:val="24"/>
        </w:rPr>
      </w:pPr>
    </w:p>
    <w:p>
      <w:pPr>
        <w:pStyle w:val="2"/>
        <w:ind w:left="448"/>
        <w:rPr>
          <w:u w:val="none"/>
        </w:rPr>
      </w:pPr>
      <w:r>
        <w:rPr>
          <w:u w:val="single"/>
        </w:rPr>
        <w:t>Assigned</w:t>
      </w:r>
      <w:r>
        <w:rPr>
          <w:spacing w:val="-2"/>
          <w:u w:val="single"/>
        </w:rPr>
        <w:t xml:space="preserve"> </w:t>
      </w:r>
      <w:r>
        <w:rPr>
          <w:u w:val="single"/>
        </w:rPr>
        <w:t>Algorithm</w:t>
      </w:r>
      <w:r>
        <w:rPr>
          <w:spacing w:val="-1"/>
          <w:u w:val="single"/>
        </w:rPr>
        <w:t xml:space="preserve"> </w:t>
      </w:r>
      <w:r>
        <w:rPr>
          <w:u w:val="single"/>
        </w:rPr>
        <w:t>2</w:t>
      </w:r>
      <w:r>
        <w:rPr>
          <w:spacing w:val="-4"/>
          <w:u w:val="single"/>
        </w:rPr>
        <w:t xml:space="preserve"> </w:t>
      </w:r>
      <w:r>
        <w:rPr>
          <w:u w:val="single"/>
        </w:rPr>
        <w:t>Details:</w:t>
      </w:r>
      <w:r>
        <w:rPr>
          <w:spacing w:val="-4"/>
          <w:u w:val="single"/>
        </w:rPr>
        <w:t xml:space="preserve"> </w:t>
      </w:r>
      <w:r>
        <w:rPr>
          <w:u w:val="single"/>
        </w:rPr>
        <w:t>Shortest</w:t>
      </w:r>
      <w:r>
        <w:rPr>
          <w:spacing w:val="-4"/>
          <w:u w:val="single"/>
        </w:rPr>
        <w:t xml:space="preserve"> </w:t>
      </w:r>
      <w:r>
        <w:rPr>
          <w:u w:val="single"/>
        </w:rPr>
        <w:t>Seek</w:t>
      </w:r>
      <w:r>
        <w:rPr>
          <w:spacing w:val="-4"/>
          <w:u w:val="single"/>
        </w:rPr>
        <w:t xml:space="preserve"> </w:t>
      </w:r>
      <w:r>
        <w:rPr>
          <w:u w:val="single"/>
        </w:rPr>
        <w:t>Time</w:t>
      </w:r>
      <w:r>
        <w:rPr>
          <w:spacing w:val="-5"/>
          <w:u w:val="single"/>
        </w:rPr>
        <w:t xml:space="preserve"> </w:t>
      </w:r>
      <w:r>
        <w:rPr>
          <w:u w:val="single"/>
        </w:rPr>
        <w:t>First</w:t>
      </w:r>
      <w:r>
        <w:rPr>
          <w:spacing w:val="-5"/>
          <w:u w:val="single"/>
        </w:rPr>
        <w:t xml:space="preserve"> </w:t>
      </w:r>
      <w:r>
        <w:rPr>
          <w:u w:val="single"/>
        </w:rPr>
        <w:t>(SSTF):</w:t>
      </w:r>
    </w:p>
    <w:p>
      <w:pPr>
        <w:pStyle w:val="7"/>
        <w:spacing w:before="6"/>
        <w:rPr>
          <w:rFonts w:ascii="Cambria"/>
          <w:b/>
          <w:sz w:val="19"/>
        </w:rPr>
      </w:pPr>
    </w:p>
    <w:p>
      <w:pPr>
        <w:spacing w:before="94" w:line="240" w:lineRule="auto"/>
        <w:ind w:left="448" w:right="612" w:hanging="3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Overview: </w:t>
      </w:r>
      <w:r>
        <w:rPr>
          <w:rFonts w:ascii="Times New Roman"/>
          <w:sz w:val="24"/>
        </w:rPr>
        <w:t>SSTF (Shortest Seek Time First) selects the disk I/O request that is closest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 the current head position, thereby minimizing the seek time for each individual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request.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 strategy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more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efficient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than FCFS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but can lead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starvation.</w:t>
      </w:r>
    </w:p>
    <w:p>
      <w:pPr>
        <w:pStyle w:val="7"/>
        <w:spacing w:before="1"/>
        <w:rPr>
          <w:rFonts w:ascii="Times New Roman"/>
          <w:sz w:val="25"/>
        </w:rPr>
      </w:pPr>
    </w:p>
    <w:p>
      <w:pPr>
        <w:spacing w:before="1"/>
        <w:ind w:left="446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Performance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Characteristics:</w:t>
      </w:r>
    </w:p>
    <w:p>
      <w:pPr>
        <w:pStyle w:val="7"/>
        <w:spacing w:before="9"/>
        <w:rPr>
          <w:rFonts w:ascii="Times New Roman"/>
          <w:b/>
          <w:sz w:val="23"/>
        </w:rPr>
      </w:pPr>
    </w:p>
    <w:p>
      <w:pPr>
        <w:pStyle w:val="9"/>
        <w:numPr>
          <w:ilvl w:val="0"/>
          <w:numId w:val="2"/>
        </w:numPr>
        <w:tabs>
          <w:tab w:val="left" w:pos="1168"/>
          <w:tab w:val="left" w:pos="1169"/>
        </w:tabs>
        <w:spacing w:before="0" w:after="0" w:line="240" w:lineRule="auto"/>
        <w:ind w:left="1168" w:right="0" w:hanging="723"/>
        <w:jc w:val="left"/>
        <w:rPr>
          <w:sz w:val="22"/>
        </w:rPr>
      </w:pPr>
      <w:r>
        <w:rPr>
          <w:b/>
          <w:sz w:val="22"/>
        </w:rPr>
        <w:t>Total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Seek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Time: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Usually</w:t>
      </w:r>
      <w:r>
        <w:rPr>
          <w:spacing w:val="-5"/>
          <w:sz w:val="22"/>
        </w:rPr>
        <w:t xml:space="preserve"> </w:t>
      </w:r>
      <w:r>
        <w:rPr>
          <w:sz w:val="22"/>
        </w:rPr>
        <w:t>lower</w:t>
      </w:r>
      <w:r>
        <w:rPr>
          <w:spacing w:val="-4"/>
          <w:sz w:val="22"/>
        </w:rPr>
        <w:t xml:space="preserve"> </w:t>
      </w:r>
      <w:r>
        <w:rPr>
          <w:sz w:val="22"/>
        </w:rPr>
        <w:t>than</w:t>
      </w:r>
      <w:r>
        <w:rPr>
          <w:spacing w:val="-5"/>
          <w:sz w:val="22"/>
        </w:rPr>
        <w:t xml:space="preserve"> </w:t>
      </w:r>
      <w:r>
        <w:rPr>
          <w:sz w:val="22"/>
        </w:rPr>
        <w:t>FCFS</w:t>
      </w:r>
      <w:r>
        <w:rPr>
          <w:spacing w:val="-6"/>
          <w:sz w:val="22"/>
        </w:rPr>
        <w:t xml:space="preserve"> </w:t>
      </w:r>
      <w:r>
        <w:rPr>
          <w:sz w:val="22"/>
        </w:rPr>
        <w:t>due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prioritization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closer</w:t>
      </w:r>
      <w:r>
        <w:rPr>
          <w:spacing w:val="-4"/>
          <w:sz w:val="22"/>
        </w:rPr>
        <w:t xml:space="preserve"> </w:t>
      </w:r>
      <w:r>
        <w:rPr>
          <w:sz w:val="22"/>
        </w:rPr>
        <w:t>requests.</w:t>
      </w:r>
    </w:p>
    <w:p>
      <w:pPr>
        <w:pStyle w:val="9"/>
        <w:numPr>
          <w:ilvl w:val="0"/>
          <w:numId w:val="2"/>
        </w:numPr>
        <w:tabs>
          <w:tab w:val="left" w:pos="1168"/>
          <w:tab w:val="left" w:pos="1169"/>
        </w:tabs>
        <w:spacing w:before="3" w:after="0" w:line="240" w:lineRule="auto"/>
        <w:ind w:left="448" w:right="1257" w:hanging="3"/>
        <w:jc w:val="left"/>
        <w:rPr>
          <w:sz w:val="22"/>
        </w:rPr>
      </w:pPr>
      <w:r>
        <w:rPr>
          <w:b/>
          <w:sz w:val="22"/>
        </w:rPr>
        <w:t>Complexity: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O(n²)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worst</w:t>
      </w:r>
      <w:r>
        <w:rPr>
          <w:spacing w:val="-5"/>
          <w:sz w:val="22"/>
        </w:rPr>
        <w:t xml:space="preserve"> </w:t>
      </w:r>
      <w:r>
        <w:rPr>
          <w:sz w:val="22"/>
        </w:rPr>
        <w:t>case,</w:t>
      </w:r>
      <w:r>
        <w:rPr>
          <w:spacing w:val="-3"/>
          <w:sz w:val="22"/>
        </w:rPr>
        <w:t xml:space="preserve"> </w:t>
      </w:r>
      <w:r>
        <w:rPr>
          <w:sz w:val="22"/>
        </w:rPr>
        <w:t>since</w:t>
      </w:r>
      <w:r>
        <w:rPr>
          <w:spacing w:val="-3"/>
          <w:sz w:val="22"/>
        </w:rPr>
        <w:t xml:space="preserve"> </w:t>
      </w:r>
      <w:r>
        <w:rPr>
          <w:sz w:val="22"/>
        </w:rPr>
        <w:t>finding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closest</w:t>
      </w:r>
      <w:r>
        <w:rPr>
          <w:spacing w:val="-4"/>
          <w:sz w:val="22"/>
        </w:rPr>
        <w:t xml:space="preserve"> </w:t>
      </w:r>
      <w:r>
        <w:rPr>
          <w:sz w:val="22"/>
        </w:rPr>
        <w:t>request</w:t>
      </w:r>
      <w:r>
        <w:rPr>
          <w:spacing w:val="-6"/>
          <w:sz w:val="22"/>
        </w:rPr>
        <w:t xml:space="preserve"> </w:t>
      </w:r>
      <w:r>
        <w:rPr>
          <w:sz w:val="22"/>
        </w:rPr>
        <w:t>requires</w:t>
      </w:r>
      <w:r>
        <w:rPr>
          <w:spacing w:val="-47"/>
          <w:sz w:val="22"/>
        </w:rPr>
        <w:t xml:space="preserve"> </w:t>
      </w:r>
      <w:r>
        <w:rPr>
          <w:sz w:val="22"/>
        </w:rPr>
        <w:t>searching</w:t>
      </w:r>
      <w:r>
        <w:rPr>
          <w:spacing w:val="-2"/>
          <w:sz w:val="22"/>
        </w:rPr>
        <w:t xml:space="preserve"> </w:t>
      </w:r>
      <w:r>
        <w:rPr>
          <w:sz w:val="22"/>
        </w:rPr>
        <w:t>through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remaining</w:t>
      </w:r>
      <w:r>
        <w:rPr>
          <w:spacing w:val="-2"/>
          <w:sz w:val="22"/>
        </w:rPr>
        <w:t xml:space="preserve"> </w:t>
      </w:r>
      <w:r>
        <w:rPr>
          <w:sz w:val="22"/>
        </w:rPr>
        <w:t>requests.</w:t>
      </w:r>
    </w:p>
    <w:p>
      <w:pPr>
        <w:pStyle w:val="9"/>
        <w:numPr>
          <w:ilvl w:val="0"/>
          <w:numId w:val="2"/>
        </w:numPr>
        <w:tabs>
          <w:tab w:val="left" w:pos="1168"/>
          <w:tab w:val="left" w:pos="1169"/>
        </w:tabs>
        <w:spacing w:before="0" w:after="0" w:line="240" w:lineRule="auto"/>
        <w:ind w:left="1168" w:right="0" w:hanging="723"/>
        <w:jc w:val="left"/>
        <w:rPr>
          <w:b/>
          <w:sz w:val="22"/>
        </w:rPr>
      </w:pPr>
      <w:r>
        <w:rPr>
          <w:b/>
          <w:sz w:val="22"/>
        </w:rPr>
        <w:t>Efficiency:</w:t>
      </w:r>
    </w:p>
    <w:p>
      <w:pPr>
        <w:pStyle w:val="9"/>
        <w:numPr>
          <w:ilvl w:val="0"/>
          <w:numId w:val="3"/>
        </w:numPr>
        <w:tabs>
          <w:tab w:val="left" w:pos="1888"/>
          <w:tab w:val="left" w:pos="1889"/>
        </w:tabs>
        <w:spacing w:before="0" w:after="0" w:line="269" w:lineRule="exact"/>
        <w:ind w:left="1888" w:right="0" w:hanging="1443"/>
        <w:jc w:val="left"/>
        <w:rPr>
          <w:sz w:val="22"/>
        </w:rPr>
      </w:pPr>
      <w:r>
        <w:rPr>
          <w:b/>
          <w:sz w:val="22"/>
        </w:rPr>
        <w:t>Advantages:</w:t>
      </w:r>
      <w:r>
        <w:rPr>
          <w:b/>
          <w:spacing w:val="-10"/>
          <w:sz w:val="22"/>
        </w:rPr>
        <w:t xml:space="preserve"> </w:t>
      </w:r>
      <w:r>
        <w:rPr>
          <w:sz w:val="22"/>
        </w:rPr>
        <w:t>Reduces</w:t>
      </w:r>
      <w:r>
        <w:rPr>
          <w:spacing w:val="-8"/>
          <w:sz w:val="22"/>
        </w:rPr>
        <w:t xml:space="preserve"> </w:t>
      </w:r>
      <w:r>
        <w:rPr>
          <w:sz w:val="22"/>
        </w:rPr>
        <w:t>average</w:t>
      </w:r>
      <w:r>
        <w:rPr>
          <w:spacing w:val="-9"/>
          <w:sz w:val="22"/>
        </w:rPr>
        <w:t xml:space="preserve"> </w:t>
      </w:r>
      <w:r>
        <w:rPr>
          <w:sz w:val="22"/>
        </w:rPr>
        <w:t>seek</w:t>
      </w:r>
      <w:r>
        <w:rPr>
          <w:spacing w:val="-8"/>
          <w:sz w:val="22"/>
        </w:rPr>
        <w:t xml:space="preserve"> </w:t>
      </w:r>
      <w:r>
        <w:rPr>
          <w:sz w:val="22"/>
        </w:rPr>
        <w:t>time</w:t>
      </w:r>
      <w:r>
        <w:rPr>
          <w:spacing w:val="-11"/>
          <w:sz w:val="22"/>
        </w:rPr>
        <w:t xml:space="preserve"> </w:t>
      </w:r>
      <w:r>
        <w:rPr>
          <w:sz w:val="22"/>
        </w:rPr>
        <w:t>significantly.</w:t>
      </w:r>
    </w:p>
    <w:p>
      <w:pPr>
        <w:pStyle w:val="9"/>
        <w:numPr>
          <w:ilvl w:val="0"/>
          <w:numId w:val="3"/>
        </w:numPr>
        <w:tabs>
          <w:tab w:val="left" w:pos="1888"/>
          <w:tab w:val="left" w:pos="1889"/>
        </w:tabs>
        <w:spacing w:before="0" w:after="0" w:line="240" w:lineRule="auto"/>
        <w:ind w:left="448" w:right="503" w:hanging="3"/>
        <w:jc w:val="left"/>
        <w:rPr>
          <w:sz w:val="22"/>
        </w:rPr>
      </w:pPr>
      <w:r>
        <w:rPr>
          <w:b/>
          <w:sz w:val="22"/>
        </w:rPr>
        <w:t>Disadvantages: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Starvation</w:t>
      </w:r>
      <w:r>
        <w:rPr>
          <w:spacing w:val="-7"/>
          <w:sz w:val="22"/>
        </w:rPr>
        <w:t xml:space="preserve"> </w:t>
      </w:r>
      <w:r>
        <w:rPr>
          <w:sz w:val="22"/>
        </w:rPr>
        <w:t>can</w:t>
      </w:r>
      <w:r>
        <w:rPr>
          <w:spacing w:val="-6"/>
          <w:sz w:val="22"/>
        </w:rPr>
        <w:t xml:space="preserve"> </w:t>
      </w:r>
      <w:r>
        <w:rPr>
          <w:sz w:val="22"/>
        </w:rPr>
        <w:t>occur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7"/>
          <w:sz w:val="22"/>
        </w:rPr>
        <w:t xml:space="preserve"> </w:t>
      </w:r>
      <w:r>
        <w:rPr>
          <w:sz w:val="22"/>
        </w:rPr>
        <w:t>requests</w:t>
      </w:r>
      <w:r>
        <w:rPr>
          <w:spacing w:val="-4"/>
          <w:sz w:val="22"/>
        </w:rPr>
        <w:t xml:space="preserve"> </w:t>
      </w:r>
      <w:r>
        <w:rPr>
          <w:sz w:val="22"/>
        </w:rPr>
        <w:t>that</w:t>
      </w:r>
      <w:r>
        <w:rPr>
          <w:spacing w:val="-9"/>
          <w:sz w:val="22"/>
        </w:rPr>
        <w:t xml:space="preserve"> </w:t>
      </w:r>
      <w:r>
        <w:rPr>
          <w:sz w:val="22"/>
        </w:rPr>
        <w:t>are</w:t>
      </w:r>
      <w:r>
        <w:rPr>
          <w:spacing w:val="-4"/>
          <w:sz w:val="22"/>
        </w:rPr>
        <w:t xml:space="preserve"> </w:t>
      </w:r>
      <w:r>
        <w:rPr>
          <w:sz w:val="22"/>
        </w:rPr>
        <w:t>far</w:t>
      </w:r>
      <w:r>
        <w:rPr>
          <w:spacing w:val="-5"/>
          <w:sz w:val="22"/>
        </w:rPr>
        <w:t xml:space="preserve"> </w:t>
      </w:r>
      <w:r>
        <w:rPr>
          <w:sz w:val="22"/>
        </w:rPr>
        <w:t>from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current</w:t>
      </w:r>
      <w:r>
        <w:rPr>
          <w:spacing w:val="-47"/>
          <w:sz w:val="22"/>
        </w:rPr>
        <w:t xml:space="preserve"> </w:t>
      </w:r>
      <w:r>
        <w:rPr>
          <w:sz w:val="22"/>
        </w:rPr>
        <w:t>head</w:t>
      </w:r>
      <w:r>
        <w:rPr>
          <w:spacing w:val="-1"/>
          <w:sz w:val="22"/>
        </w:rPr>
        <w:t xml:space="preserve"> </w:t>
      </w: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newer</w:t>
      </w:r>
      <w:r>
        <w:rPr>
          <w:spacing w:val="-2"/>
          <w:sz w:val="22"/>
        </w:rPr>
        <w:t xml:space="preserve"> </w:t>
      </w:r>
      <w:r>
        <w:rPr>
          <w:sz w:val="22"/>
        </w:rPr>
        <w:t>requests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consistently</w:t>
      </w:r>
      <w:r>
        <w:rPr>
          <w:spacing w:val="-1"/>
          <w:sz w:val="22"/>
        </w:rPr>
        <w:t xml:space="preserve"> </w:t>
      </w:r>
      <w:r>
        <w:rPr>
          <w:sz w:val="22"/>
        </w:rPr>
        <w:t>closer.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2720" w:right="1280" w:bottom="700" w:left="1280" w:header="567" w:footer="520" w:gutter="0"/>
          <w:cols w:space="720" w:num="1"/>
        </w:sectPr>
      </w:pPr>
    </w:p>
    <w:p>
      <w:pPr>
        <w:pStyle w:val="7"/>
      </w:pPr>
    </w:p>
    <w:p>
      <w:pPr>
        <w:pStyle w:val="7"/>
      </w:pPr>
    </w:p>
    <w:p>
      <w:pPr>
        <w:pStyle w:val="7"/>
        <w:spacing w:before="9"/>
        <w:rPr>
          <w:sz w:val="14"/>
        </w:rPr>
      </w:pPr>
    </w:p>
    <w:p>
      <w:pPr>
        <w:spacing w:before="90"/>
        <w:ind w:left="448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Source</w:t>
      </w:r>
      <w:r>
        <w:rPr>
          <w:rFonts w:ascii="Times New Roman"/>
          <w:b/>
          <w:spacing w:val="-5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code:</w:t>
      </w:r>
    </w:p>
    <w:p>
      <w:pPr>
        <w:pStyle w:val="7"/>
        <w:spacing w:before="2"/>
        <w:rPr>
          <w:rFonts w:ascii="Times New Roman"/>
          <w:b/>
          <w:sz w:val="21"/>
        </w:rPr>
      </w:pPr>
    </w:p>
    <w:p>
      <w:pPr>
        <w:pStyle w:val="9"/>
        <w:numPr>
          <w:ilvl w:val="0"/>
          <w:numId w:val="4"/>
        </w:numPr>
        <w:tabs>
          <w:tab w:val="left" w:pos="630"/>
        </w:tabs>
        <w:spacing w:before="90" w:after="0" w:line="240" w:lineRule="auto"/>
        <w:ind w:left="629" w:right="0" w:hanging="182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FCFS:</w:t>
      </w:r>
    </w:p>
    <w:p>
      <w:pPr>
        <w:pStyle w:val="7"/>
        <w:spacing w:before="11"/>
        <w:rPr>
          <w:rFonts w:ascii="Times New Roman"/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213995</wp:posOffset>
            </wp:positionV>
            <wp:extent cx="3967480" cy="26619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7598" cy="266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4"/>
        <w:rPr>
          <w:rFonts w:ascii="Times New Roman"/>
          <w:sz w:val="28"/>
        </w:rPr>
      </w:pPr>
    </w:p>
    <w:p>
      <w:pPr>
        <w:pStyle w:val="9"/>
        <w:numPr>
          <w:ilvl w:val="0"/>
          <w:numId w:val="4"/>
        </w:numPr>
        <w:tabs>
          <w:tab w:val="left" w:pos="630"/>
        </w:tabs>
        <w:spacing w:before="0" w:after="0" w:line="240" w:lineRule="auto"/>
        <w:ind w:left="629" w:right="0" w:hanging="182"/>
        <w:jc w:val="left"/>
        <w:rPr>
          <w:rFonts w:ascii="Times New Roman"/>
          <w:sz w:val="22"/>
        </w:rPr>
      </w:pPr>
      <w:r>
        <w:rPr>
          <w:rFonts w:ascii="Times New Roman"/>
          <w:sz w:val="24"/>
          <w:u w:val="single"/>
        </w:rPr>
        <w:t>SSTF:</w:t>
      </w:r>
    </w:p>
    <w:p>
      <w:pPr>
        <w:pStyle w:val="7"/>
        <w:rPr>
          <w:rFonts w:ascii="Times New Roman"/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214630</wp:posOffset>
            </wp:positionV>
            <wp:extent cx="3884930" cy="308991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855" cy="3089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6"/>
        </w:rPr>
        <w:sectPr>
          <w:pgSz w:w="11910" w:h="16840"/>
          <w:pgMar w:top="2720" w:right="1280" w:bottom="700" w:left="1280" w:header="567" w:footer="520" w:gutter="0"/>
          <w:cols w:space="720" w:num="1"/>
        </w:sect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spacing w:before="1"/>
        <w:rPr>
          <w:rFonts w:ascii="Times New Roman"/>
          <w:sz w:val="18"/>
        </w:rPr>
      </w:pPr>
    </w:p>
    <w:p>
      <w:pPr>
        <w:spacing w:before="90"/>
        <w:ind w:left="446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Output</w:t>
      </w:r>
      <w:r>
        <w:rPr>
          <w:rFonts w:ascii="Times New Roman"/>
          <w:b/>
          <w:spacing w:val="-5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screenshots:</w:t>
      </w:r>
    </w:p>
    <w:p>
      <w:pPr>
        <w:pStyle w:val="7"/>
        <w:rPr>
          <w:rFonts w:ascii="Times New Roman"/>
          <w:b/>
        </w:rPr>
      </w:pPr>
    </w:p>
    <w:p>
      <w:pPr>
        <w:pStyle w:val="7"/>
        <w:spacing w:before="2"/>
        <w:rPr>
          <w:rFonts w:ascii="Times New Roman"/>
          <w:b/>
        </w:rPr>
      </w:pPr>
    </w:p>
    <w:p>
      <w:pPr>
        <w:pStyle w:val="9"/>
        <w:numPr>
          <w:ilvl w:val="1"/>
          <w:numId w:val="4"/>
        </w:numPr>
        <w:tabs>
          <w:tab w:val="left" w:pos="3329"/>
        </w:tabs>
        <w:spacing w:before="95" w:after="0" w:line="240" w:lineRule="auto"/>
        <w:ind w:left="3329" w:right="0" w:hanging="360"/>
        <w:jc w:val="left"/>
        <w:rPr>
          <w:rFonts w:ascii="Times New Roman"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1096010</wp:posOffset>
            </wp:positionH>
            <wp:positionV relativeFrom="paragraph">
              <wp:posOffset>323215</wp:posOffset>
            </wp:positionV>
            <wp:extent cx="4352925" cy="15144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FCFS:</w:t>
      </w:r>
    </w:p>
    <w:p>
      <w:pPr>
        <w:pStyle w:val="7"/>
        <w:rPr>
          <w:rFonts w:ascii="Times New Roman"/>
          <w:sz w:val="26"/>
        </w:rPr>
      </w:pPr>
    </w:p>
    <w:p>
      <w:pPr>
        <w:pStyle w:val="7"/>
        <w:rPr>
          <w:rFonts w:ascii="Times New Roman"/>
          <w:sz w:val="26"/>
        </w:rPr>
      </w:pPr>
    </w:p>
    <w:p>
      <w:pPr>
        <w:pStyle w:val="7"/>
        <w:rPr>
          <w:rFonts w:ascii="Times New Roman"/>
          <w:sz w:val="30"/>
        </w:rPr>
      </w:pPr>
    </w:p>
    <w:p>
      <w:pPr>
        <w:pStyle w:val="9"/>
        <w:numPr>
          <w:ilvl w:val="1"/>
          <w:numId w:val="4"/>
        </w:numPr>
        <w:tabs>
          <w:tab w:val="left" w:pos="3329"/>
        </w:tabs>
        <w:spacing w:before="0" w:after="0" w:line="240" w:lineRule="auto"/>
        <w:ind w:left="3329" w:right="0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SSTF:</w:t>
      </w:r>
    </w:p>
    <w:p>
      <w:pPr>
        <w:pStyle w:val="7"/>
        <w:spacing w:before="8"/>
        <w:rPr>
          <w:rFonts w:ascii="Times New Roman"/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88265</wp:posOffset>
            </wp:positionV>
            <wp:extent cx="4481195" cy="135763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1205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8"/>
        </w:rPr>
        <w:sectPr>
          <w:pgSz w:w="11910" w:h="16840"/>
          <w:pgMar w:top="2720" w:right="1280" w:bottom="700" w:left="1280" w:header="567" w:footer="520" w:gutter="0"/>
          <w:cols w:space="720" w:num="1"/>
        </w:sectPr>
      </w:pPr>
    </w:p>
    <w:p>
      <w:pPr>
        <w:pStyle w:val="7"/>
        <w:rPr>
          <w:rFonts w:ascii="Times New Roman"/>
        </w:rPr>
      </w:pPr>
    </w:p>
    <w:p>
      <w:pPr>
        <w:pStyle w:val="7"/>
        <w:rPr>
          <w:rFonts w:ascii="Times New Roman"/>
        </w:rPr>
      </w:pPr>
    </w:p>
    <w:p>
      <w:pPr>
        <w:pStyle w:val="7"/>
        <w:spacing w:before="8"/>
        <w:rPr>
          <w:rFonts w:ascii="Times New Roman"/>
          <w:sz w:val="17"/>
        </w:rPr>
      </w:pPr>
    </w:p>
    <w:p>
      <w:pPr>
        <w:spacing w:before="91"/>
        <w:ind w:left="448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  <w:u w:val="single"/>
        </w:rPr>
        <w:t>Conclusion:</w:t>
      </w:r>
    </w:p>
    <w:p>
      <w:pPr>
        <w:pStyle w:val="7"/>
        <w:spacing w:before="124" w:line="249" w:lineRule="auto"/>
        <w:ind w:left="448" w:right="455" w:hanging="3"/>
        <w:jc w:val="both"/>
      </w:pPr>
      <w:r>
        <w:t>The FCFS algorithm is straightforward but can lead to inefficient disk usage, resulting in higher seek</w:t>
      </w:r>
      <w:r>
        <w:rPr>
          <w:spacing w:val="1"/>
        </w:rPr>
        <w:t xml:space="preserve"> </w:t>
      </w:r>
      <w:r>
        <w:t>times. In contrast, SSTF is more efficient as it reduces total seek time by prioritizing the nearest request.</w:t>
      </w:r>
      <w:r>
        <w:rPr>
          <w:spacing w:val="-43"/>
        </w:rPr>
        <w:t xml:space="preserve"> </w:t>
      </w:r>
      <w:r>
        <w:t>However, SSTF may lead to starvation, where some requests may wait indefinitely if newer requests</w:t>
      </w:r>
      <w:r>
        <w:rPr>
          <w:spacing w:val="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arriving</w:t>
      </w:r>
      <w:r>
        <w:rPr>
          <w:spacing w:val="-1"/>
        </w:rPr>
        <w:t xml:space="preserve"> </w:t>
      </w:r>
      <w:r>
        <w:t>closer to the</w:t>
      </w:r>
      <w:r>
        <w:rPr>
          <w:spacing w:val="-1"/>
        </w:rPr>
        <w:t xml:space="preserve"> </w:t>
      </w:r>
      <w:r>
        <w:t>head.</w:t>
      </w:r>
    </w:p>
    <w:p>
      <w:pPr>
        <w:pStyle w:val="7"/>
      </w:pPr>
    </w:p>
    <w:p>
      <w:pPr>
        <w:pStyle w:val="7"/>
        <w:spacing w:before="3"/>
        <w:rPr>
          <w:sz w:val="17"/>
        </w:rPr>
      </w:pPr>
    </w:p>
    <w:p>
      <w:pPr>
        <w:spacing w:before="1"/>
        <w:ind w:left="446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sz w:val="20"/>
          <w:u w:val="single"/>
        </w:rPr>
        <w:t>Post</w:t>
      </w:r>
      <w:r>
        <w:rPr>
          <w:rFonts w:ascii="Times New Roman"/>
          <w:b/>
          <w:spacing w:val="-2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Lab</w:t>
      </w:r>
      <w:r>
        <w:rPr>
          <w:rFonts w:ascii="Times New Roman"/>
          <w:b/>
          <w:spacing w:val="-3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Descriptive</w:t>
      </w:r>
      <w:r>
        <w:rPr>
          <w:rFonts w:ascii="Times New Roman"/>
          <w:b/>
          <w:spacing w:val="-2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>Questions</w:t>
      </w:r>
    </w:p>
    <w:p>
      <w:pPr>
        <w:pStyle w:val="7"/>
        <w:spacing w:before="2"/>
        <w:rPr>
          <w:rFonts w:ascii="Times New Roman"/>
          <w:b/>
          <w:sz w:val="13"/>
        </w:rPr>
      </w:pPr>
    </w:p>
    <w:p>
      <w:pPr>
        <w:pStyle w:val="9"/>
        <w:numPr>
          <w:ilvl w:val="0"/>
          <w:numId w:val="5"/>
        </w:numPr>
        <w:tabs>
          <w:tab w:val="left" w:pos="1168"/>
          <w:tab w:val="left" w:pos="1169"/>
        </w:tabs>
        <w:spacing w:before="91" w:after="0" w:line="285" w:lineRule="auto"/>
        <w:ind w:left="448" w:right="446" w:hanging="3"/>
        <w:jc w:val="left"/>
        <w:rPr>
          <w:sz w:val="20"/>
        </w:rPr>
      </w:pPr>
      <w:r>
        <w:rPr>
          <w:rFonts w:ascii="Times New Roman"/>
          <w:b/>
          <w:sz w:val="20"/>
        </w:rPr>
        <w:t>Compare</w:t>
      </w:r>
      <w:r>
        <w:rPr>
          <w:rFonts w:ascii="Times New Roman"/>
          <w:b/>
          <w:spacing w:val="8"/>
          <w:sz w:val="20"/>
        </w:rPr>
        <w:t xml:space="preserve"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9"/>
          <w:sz w:val="20"/>
        </w:rPr>
        <w:t xml:space="preserve"> </w:t>
      </w:r>
      <w:r>
        <w:rPr>
          <w:rFonts w:ascii="Times New Roman"/>
          <w:b/>
          <w:sz w:val="20"/>
        </w:rPr>
        <w:t>performance</w:t>
      </w:r>
      <w:r>
        <w:rPr>
          <w:rFonts w:ascii="Times New Roman"/>
          <w:b/>
          <w:spacing w:val="9"/>
          <w:sz w:val="20"/>
        </w:rPr>
        <w:t xml:space="preserve"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9"/>
          <w:sz w:val="20"/>
        </w:rPr>
        <w:t xml:space="preserve"> </w:t>
      </w:r>
      <w:r>
        <w:rPr>
          <w:rFonts w:ascii="Times New Roman"/>
          <w:b/>
          <w:sz w:val="20"/>
        </w:rPr>
        <w:t>FCFS,</w:t>
      </w:r>
      <w:r>
        <w:rPr>
          <w:rFonts w:ascii="Times New Roman"/>
          <w:b/>
          <w:spacing w:val="9"/>
          <w:sz w:val="20"/>
        </w:rPr>
        <w:t xml:space="preserve"> </w:t>
      </w:r>
      <w:r>
        <w:rPr>
          <w:rFonts w:ascii="Times New Roman"/>
          <w:b/>
          <w:sz w:val="20"/>
        </w:rPr>
        <w:t>SSTF,</w:t>
      </w:r>
      <w:r>
        <w:rPr>
          <w:rFonts w:ascii="Times New Roman"/>
          <w:b/>
          <w:spacing w:val="9"/>
          <w:sz w:val="20"/>
        </w:rPr>
        <w:t xml:space="preserve"> </w:t>
      </w:r>
      <w:r>
        <w:rPr>
          <w:rFonts w:ascii="Times New Roman"/>
          <w:b/>
          <w:sz w:val="20"/>
        </w:rPr>
        <w:t>SCAN,</w:t>
      </w:r>
      <w:r>
        <w:rPr>
          <w:rFonts w:ascii="Times New Roman"/>
          <w:b/>
          <w:spacing w:val="10"/>
          <w:sz w:val="20"/>
        </w:rPr>
        <w:t xml:space="preserve"> </w:t>
      </w:r>
      <w:r>
        <w:rPr>
          <w:rFonts w:ascii="Times New Roman"/>
          <w:b/>
          <w:sz w:val="20"/>
        </w:rPr>
        <w:t>C-SCAN,</w:t>
      </w:r>
      <w:r>
        <w:rPr>
          <w:rFonts w:ascii="Times New Roman"/>
          <w:b/>
          <w:spacing w:val="9"/>
          <w:sz w:val="20"/>
        </w:rPr>
        <w:t xml:space="preserve"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8"/>
          <w:sz w:val="20"/>
        </w:rPr>
        <w:t xml:space="preserve"> </w:t>
      </w:r>
      <w:r>
        <w:rPr>
          <w:rFonts w:ascii="Times New Roman"/>
          <w:b/>
          <w:sz w:val="20"/>
        </w:rPr>
        <w:t>LOOK</w:t>
      </w:r>
      <w:r>
        <w:rPr>
          <w:rFonts w:ascii="Times New Roman"/>
          <w:b/>
          <w:spacing w:val="9"/>
          <w:sz w:val="20"/>
        </w:rPr>
        <w:t xml:space="preserve"> </w:t>
      </w:r>
      <w:r>
        <w:rPr>
          <w:rFonts w:ascii="Times New Roman"/>
          <w:b/>
          <w:sz w:val="20"/>
        </w:rPr>
        <w:t>in</w:t>
      </w:r>
      <w:r>
        <w:rPr>
          <w:rFonts w:ascii="Times New Roman"/>
          <w:b/>
          <w:spacing w:val="8"/>
          <w:sz w:val="20"/>
        </w:rPr>
        <w:t xml:space="preserve"> </w:t>
      </w:r>
      <w:r>
        <w:rPr>
          <w:rFonts w:ascii="Times New Roman"/>
          <w:b/>
          <w:sz w:val="20"/>
        </w:rPr>
        <w:t>terms</w:t>
      </w:r>
      <w:r>
        <w:rPr>
          <w:rFonts w:ascii="Times New Roman"/>
          <w:b/>
          <w:spacing w:val="8"/>
          <w:sz w:val="20"/>
        </w:rPr>
        <w:t xml:space="preserve"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12"/>
          <w:sz w:val="20"/>
        </w:rPr>
        <w:t xml:space="preserve"> </w:t>
      </w:r>
      <w:r>
        <w:rPr>
          <w:rFonts w:ascii="Times New Roman"/>
          <w:b/>
          <w:sz w:val="20"/>
        </w:rPr>
        <w:t>total</w:t>
      </w:r>
      <w:r>
        <w:rPr>
          <w:rFonts w:ascii="Times New Roman"/>
          <w:b/>
          <w:spacing w:val="-47"/>
          <w:sz w:val="20"/>
        </w:rPr>
        <w:t xml:space="preserve"> </w:t>
      </w:r>
      <w:r>
        <w:rPr>
          <w:rFonts w:ascii="Times New Roman"/>
          <w:b/>
          <w:sz w:val="20"/>
        </w:rPr>
        <w:t>seek time for the same set of disk requests. Which algorithm gives the best performance and why?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sz w:val="20"/>
        </w:rPr>
        <w:t>FCFS</w:t>
      </w:r>
      <w:r>
        <w:rPr>
          <w:spacing w:val="23"/>
          <w:sz w:val="20"/>
        </w:rPr>
        <w:t xml:space="preserve"> </w:t>
      </w:r>
      <w:r>
        <w:rPr>
          <w:sz w:val="20"/>
        </w:rPr>
        <w:t>generally</w:t>
      </w:r>
      <w:r>
        <w:rPr>
          <w:spacing w:val="22"/>
          <w:sz w:val="20"/>
        </w:rPr>
        <w:t xml:space="preserve"> </w:t>
      </w:r>
      <w:r>
        <w:rPr>
          <w:sz w:val="20"/>
        </w:rPr>
        <w:t>has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highest</w:t>
      </w:r>
      <w:r>
        <w:rPr>
          <w:spacing w:val="21"/>
          <w:sz w:val="20"/>
        </w:rPr>
        <w:t xml:space="preserve"> </w:t>
      </w:r>
      <w:r>
        <w:rPr>
          <w:sz w:val="20"/>
        </w:rPr>
        <w:t>total</w:t>
      </w:r>
      <w:r>
        <w:rPr>
          <w:spacing w:val="21"/>
          <w:sz w:val="20"/>
        </w:rPr>
        <w:t xml:space="preserve"> </w:t>
      </w:r>
      <w:r>
        <w:rPr>
          <w:sz w:val="20"/>
        </w:rPr>
        <w:t>seek</w:t>
      </w:r>
      <w:r>
        <w:rPr>
          <w:spacing w:val="22"/>
          <w:sz w:val="20"/>
        </w:rPr>
        <w:t xml:space="preserve"> </w:t>
      </w:r>
      <w:r>
        <w:rPr>
          <w:sz w:val="20"/>
        </w:rPr>
        <w:t>time</w:t>
      </w:r>
      <w:r>
        <w:rPr>
          <w:spacing w:val="20"/>
          <w:sz w:val="20"/>
        </w:rPr>
        <w:t xml:space="preserve"> </w:t>
      </w:r>
      <w:r>
        <w:rPr>
          <w:sz w:val="20"/>
        </w:rPr>
        <w:t>due</w:t>
      </w:r>
      <w:r>
        <w:rPr>
          <w:spacing w:val="20"/>
          <w:sz w:val="20"/>
        </w:rPr>
        <w:t xml:space="preserve"> </w:t>
      </w:r>
      <w:r>
        <w:rPr>
          <w:sz w:val="20"/>
        </w:rPr>
        <w:t>to</w:t>
      </w:r>
      <w:r>
        <w:rPr>
          <w:spacing w:val="22"/>
          <w:sz w:val="20"/>
        </w:rPr>
        <w:t xml:space="preserve"> </w:t>
      </w:r>
      <w:r>
        <w:rPr>
          <w:sz w:val="20"/>
        </w:rPr>
        <w:t>its</w:t>
      </w:r>
      <w:r>
        <w:rPr>
          <w:spacing w:val="20"/>
          <w:sz w:val="20"/>
        </w:rPr>
        <w:t xml:space="preserve"> </w:t>
      </w:r>
      <w:r>
        <w:rPr>
          <w:sz w:val="20"/>
        </w:rPr>
        <w:t>lack</w:t>
      </w:r>
      <w:r>
        <w:rPr>
          <w:spacing w:val="21"/>
          <w:sz w:val="20"/>
        </w:rPr>
        <w:t xml:space="preserve"> </w:t>
      </w:r>
      <w:r>
        <w:rPr>
          <w:sz w:val="20"/>
        </w:rPr>
        <w:t>of</w:t>
      </w:r>
      <w:r>
        <w:rPr>
          <w:spacing w:val="20"/>
          <w:sz w:val="20"/>
        </w:rPr>
        <w:t xml:space="preserve"> </w:t>
      </w:r>
      <w:r>
        <w:rPr>
          <w:sz w:val="20"/>
        </w:rPr>
        <w:t>optimization.</w:t>
      </w:r>
      <w:r>
        <w:rPr>
          <w:spacing w:val="21"/>
          <w:sz w:val="20"/>
        </w:rPr>
        <w:t xml:space="preserve"> </w:t>
      </w:r>
      <w:r>
        <w:rPr>
          <w:sz w:val="20"/>
        </w:rPr>
        <w:t>SSTF</w:t>
      </w:r>
      <w:r>
        <w:rPr>
          <w:spacing w:val="20"/>
          <w:sz w:val="20"/>
        </w:rPr>
        <w:t xml:space="preserve"> </w:t>
      </w:r>
      <w:r>
        <w:rPr>
          <w:sz w:val="20"/>
        </w:rPr>
        <w:t>improves</w:t>
      </w:r>
      <w:r>
        <w:rPr>
          <w:spacing w:val="-4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3"/>
          <w:sz w:val="20"/>
        </w:rPr>
        <w:t xml:space="preserve"> </w:t>
      </w:r>
      <w:r>
        <w:rPr>
          <w:sz w:val="20"/>
        </w:rPr>
        <w:t>significantly</w:t>
      </w:r>
      <w:r>
        <w:rPr>
          <w:spacing w:val="4"/>
          <w:sz w:val="20"/>
        </w:rPr>
        <w:t xml:space="preserve"> </w:t>
      </w:r>
      <w:r>
        <w:rPr>
          <w:sz w:val="20"/>
        </w:rPr>
        <w:t>by</w:t>
      </w:r>
      <w:r>
        <w:rPr>
          <w:spacing w:val="4"/>
          <w:sz w:val="20"/>
        </w:rPr>
        <w:t xml:space="preserve"> </w:t>
      </w:r>
      <w:r>
        <w:rPr>
          <w:sz w:val="20"/>
        </w:rPr>
        <w:t>minimizing</w:t>
      </w:r>
      <w:r>
        <w:rPr>
          <w:spacing w:val="5"/>
          <w:sz w:val="20"/>
        </w:rPr>
        <w:t xml:space="preserve"> </w:t>
      </w:r>
      <w:r>
        <w:rPr>
          <w:sz w:val="20"/>
        </w:rPr>
        <w:t>seek</w:t>
      </w:r>
      <w:r>
        <w:rPr>
          <w:spacing w:val="4"/>
          <w:sz w:val="20"/>
        </w:rPr>
        <w:t xml:space="preserve"> </w:t>
      </w:r>
      <w:r>
        <w:rPr>
          <w:sz w:val="20"/>
        </w:rPr>
        <w:t>time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each</w:t>
      </w:r>
      <w:r>
        <w:rPr>
          <w:spacing w:val="4"/>
          <w:sz w:val="20"/>
        </w:rPr>
        <w:t xml:space="preserve"> </w:t>
      </w:r>
      <w:r>
        <w:rPr>
          <w:sz w:val="20"/>
        </w:rPr>
        <w:t>request.</w:t>
      </w:r>
      <w:r>
        <w:rPr>
          <w:spacing w:val="6"/>
          <w:sz w:val="20"/>
        </w:rPr>
        <w:t xml:space="preserve"> </w:t>
      </w:r>
      <w:r>
        <w:rPr>
          <w:sz w:val="20"/>
        </w:rPr>
        <w:t>SCAN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C-SCAN</w:t>
      </w:r>
      <w:r>
        <w:rPr>
          <w:spacing w:val="4"/>
          <w:sz w:val="20"/>
        </w:rPr>
        <w:t xml:space="preserve"> </w:t>
      </w:r>
      <w:r>
        <w:rPr>
          <w:sz w:val="20"/>
        </w:rPr>
        <w:t>further</w:t>
      </w:r>
      <w:r>
        <w:rPr>
          <w:spacing w:val="3"/>
          <w:sz w:val="20"/>
        </w:rPr>
        <w:t xml:space="preserve"> </w:t>
      </w:r>
      <w:r>
        <w:rPr>
          <w:sz w:val="20"/>
        </w:rPr>
        <w:t>optimize</w:t>
      </w:r>
      <w:r>
        <w:rPr>
          <w:spacing w:val="-4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6"/>
          <w:sz w:val="20"/>
        </w:rPr>
        <w:t xml:space="preserve"> </w:t>
      </w:r>
      <w:r>
        <w:rPr>
          <w:sz w:val="20"/>
        </w:rPr>
        <w:t>by</w:t>
      </w:r>
      <w:r>
        <w:rPr>
          <w:spacing w:val="19"/>
          <w:sz w:val="20"/>
        </w:rPr>
        <w:t xml:space="preserve"> </w:t>
      </w:r>
      <w:r>
        <w:rPr>
          <w:sz w:val="20"/>
        </w:rPr>
        <w:t>moving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22"/>
          <w:sz w:val="20"/>
        </w:rPr>
        <w:t xml:space="preserve"> </w:t>
      </w:r>
      <w:r>
        <w:rPr>
          <w:sz w:val="20"/>
        </w:rPr>
        <w:t>head</w:t>
      </w:r>
      <w:r>
        <w:rPr>
          <w:spacing w:val="19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specific</w:t>
      </w:r>
      <w:r>
        <w:rPr>
          <w:spacing w:val="18"/>
          <w:sz w:val="20"/>
        </w:rPr>
        <w:t xml:space="preserve"> </w:t>
      </w:r>
      <w:r>
        <w:rPr>
          <w:sz w:val="20"/>
        </w:rPr>
        <w:t>direction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servicing</w:t>
      </w:r>
      <w:r>
        <w:rPr>
          <w:spacing w:val="20"/>
          <w:sz w:val="20"/>
        </w:rPr>
        <w:t xml:space="preserve"> </w:t>
      </w:r>
      <w:r>
        <w:rPr>
          <w:sz w:val="20"/>
        </w:rPr>
        <w:t>requests</w:t>
      </w:r>
      <w:r>
        <w:rPr>
          <w:spacing w:val="19"/>
          <w:sz w:val="20"/>
        </w:rPr>
        <w:t xml:space="preserve"> </w:t>
      </w:r>
      <w:r>
        <w:rPr>
          <w:sz w:val="20"/>
        </w:rPr>
        <w:t>in</w:t>
      </w:r>
      <w:r>
        <w:rPr>
          <w:spacing w:val="21"/>
          <w:sz w:val="20"/>
        </w:rPr>
        <w:t xml:space="preserve"> </w:t>
      </w:r>
      <w:r>
        <w:rPr>
          <w:sz w:val="20"/>
        </w:rPr>
        <w:t>that</w:t>
      </w:r>
      <w:r>
        <w:rPr>
          <w:spacing w:val="19"/>
          <w:sz w:val="20"/>
        </w:rPr>
        <w:t xml:space="preserve"> </w:t>
      </w:r>
      <w:r>
        <w:rPr>
          <w:sz w:val="20"/>
        </w:rPr>
        <w:t>path,</w:t>
      </w:r>
      <w:r>
        <w:rPr>
          <w:spacing w:val="21"/>
          <w:sz w:val="20"/>
        </w:rPr>
        <w:t xml:space="preserve"> </w:t>
      </w:r>
      <w:r>
        <w:rPr>
          <w:sz w:val="20"/>
        </w:rPr>
        <w:t>reducing</w:t>
      </w:r>
      <w:r>
        <w:rPr>
          <w:spacing w:val="-42"/>
          <w:sz w:val="20"/>
        </w:rPr>
        <w:t xml:space="preserve"> </w:t>
      </w:r>
      <w:r>
        <w:rPr>
          <w:sz w:val="20"/>
        </w:rPr>
        <w:t>overall</w:t>
      </w:r>
      <w:r>
        <w:rPr>
          <w:spacing w:val="6"/>
          <w:sz w:val="20"/>
        </w:rPr>
        <w:t xml:space="preserve"> </w:t>
      </w:r>
      <w:r>
        <w:rPr>
          <w:sz w:val="20"/>
        </w:rPr>
        <w:t>wait</w:t>
      </w:r>
      <w:r>
        <w:rPr>
          <w:spacing w:val="4"/>
          <w:sz w:val="20"/>
        </w:rPr>
        <w:t xml:space="preserve"> </w:t>
      </w:r>
      <w:r>
        <w:rPr>
          <w:sz w:val="20"/>
        </w:rPr>
        <w:t>times.</w:t>
      </w:r>
      <w:r>
        <w:rPr>
          <w:spacing w:val="4"/>
          <w:sz w:val="20"/>
        </w:rPr>
        <w:t xml:space="preserve"> </w:t>
      </w:r>
      <w:r>
        <w:rPr>
          <w:sz w:val="20"/>
        </w:rPr>
        <w:t>LOOK</w:t>
      </w:r>
      <w:r>
        <w:rPr>
          <w:spacing w:val="3"/>
          <w:sz w:val="20"/>
        </w:rPr>
        <w:t xml:space="preserve"> </w:t>
      </w:r>
      <w:r>
        <w:rPr>
          <w:sz w:val="20"/>
        </w:rPr>
        <w:t>enhances</w:t>
      </w:r>
      <w:r>
        <w:rPr>
          <w:spacing w:val="3"/>
          <w:sz w:val="20"/>
        </w:rPr>
        <w:t xml:space="preserve"> </w:t>
      </w:r>
      <w:r>
        <w:rPr>
          <w:sz w:val="20"/>
        </w:rPr>
        <w:t>SCAN</w:t>
      </w:r>
      <w:r>
        <w:rPr>
          <w:spacing w:val="4"/>
          <w:sz w:val="20"/>
        </w:rPr>
        <w:t xml:space="preserve"> </w:t>
      </w:r>
      <w:r>
        <w:rPr>
          <w:sz w:val="20"/>
        </w:rPr>
        <w:t>by</w:t>
      </w:r>
      <w:r>
        <w:rPr>
          <w:spacing w:val="5"/>
          <w:sz w:val="20"/>
        </w:rPr>
        <w:t xml:space="preserve"> </w:t>
      </w:r>
      <w:r>
        <w:rPr>
          <w:sz w:val="20"/>
        </w:rPr>
        <w:t>only</w:t>
      </w:r>
      <w:r>
        <w:rPr>
          <w:spacing w:val="2"/>
          <w:sz w:val="20"/>
        </w:rPr>
        <w:t xml:space="preserve"> </w:t>
      </w:r>
      <w:r>
        <w:rPr>
          <w:sz w:val="20"/>
        </w:rPr>
        <w:t>servicing</w:t>
      </w:r>
      <w:r>
        <w:rPr>
          <w:spacing w:val="4"/>
          <w:sz w:val="20"/>
        </w:rPr>
        <w:t xml:space="preserve"> </w:t>
      </w:r>
      <w:r>
        <w:rPr>
          <w:sz w:val="20"/>
        </w:rPr>
        <w:t>requests</w:t>
      </w:r>
      <w:r>
        <w:rPr>
          <w:spacing w:val="3"/>
          <w:sz w:val="20"/>
        </w:rPr>
        <w:t xml:space="preserve"> </w:t>
      </w:r>
      <w:r>
        <w:rPr>
          <w:sz w:val="20"/>
        </w:rPr>
        <w:t>that</w:t>
      </w:r>
      <w:r>
        <w:rPr>
          <w:spacing w:val="4"/>
          <w:sz w:val="20"/>
        </w:rPr>
        <w:t xml:space="preserve"> </w:t>
      </w:r>
      <w:r>
        <w:rPr>
          <w:sz w:val="20"/>
        </w:rPr>
        <w:t>are</w:t>
      </w:r>
      <w:r>
        <w:rPr>
          <w:spacing w:val="3"/>
          <w:sz w:val="20"/>
        </w:rPr>
        <w:t xml:space="preserve"> </w:t>
      </w:r>
      <w:r>
        <w:rPr>
          <w:sz w:val="20"/>
        </w:rPr>
        <w:t>present,</w:t>
      </w:r>
      <w:r>
        <w:rPr>
          <w:spacing w:val="4"/>
          <w:sz w:val="20"/>
        </w:rPr>
        <w:t xml:space="preserve"> </w:t>
      </w:r>
      <w:r>
        <w:rPr>
          <w:sz w:val="20"/>
        </w:rPr>
        <w:t>preventing</w:t>
      </w:r>
      <w:r>
        <w:rPr>
          <w:spacing w:val="1"/>
          <w:sz w:val="20"/>
        </w:rPr>
        <w:t xml:space="preserve"> </w:t>
      </w:r>
      <w:r>
        <w:rPr>
          <w:sz w:val="20"/>
        </w:rPr>
        <w:t>unnecessary</w:t>
      </w:r>
      <w:r>
        <w:rPr>
          <w:spacing w:val="5"/>
          <w:sz w:val="20"/>
        </w:rPr>
        <w:t xml:space="preserve"> </w:t>
      </w:r>
      <w:r>
        <w:rPr>
          <w:sz w:val="20"/>
        </w:rPr>
        <w:t>movements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end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disk.</w:t>
      </w:r>
      <w:r>
        <w:rPr>
          <w:spacing w:val="5"/>
          <w:sz w:val="20"/>
        </w:rPr>
        <w:t xml:space="preserve"> </w:t>
      </w:r>
      <w:r>
        <w:rPr>
          <w:sz w:val="20"/>
        </w:rPr>
        <w:t>Overall,</w:t>
      </w:r>
      <w:r>
        <w:rPr>
          <w:spacing w:val="5"/>
          <w:sz w:val="20"/>
        </w:rPr>
        <w:t xml:space="preserve"> </w:t>
      </w:r>
      <w:r>
        <w:rPr>
          <w:sz w:val="20"/>
        </w:rPr>
        <w:t>SCAN</w:t>
      </w:r>
      <w:r>
        <w:rPr>
          <w:spacing w:val="5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LOOK</w:t>
      </w:r>
      <w:r>
        <w:rPr>
          <w:spacing w:val="4"/>
          <w:sz w:val="20"/>
        </w:rPr>
        <w:t xml:space="preserve"> </w:t>
      </w:r>
      <w:r>
        <w:rPr>
          <w:sz w:val="20"/>
        </w:rPr>
        <w:t>often</w:t>
      </w:r>
      <w:r>
        <w:rPr>
          <w:spacing w:val="5"/>
          <w:sz w:val="20"/>
        </w:rPr>
        <w:t xml:space="preserve"> </w:t>
      </w:r>
      <w:r>
        <w:rPr>
          <w:sz w:val="20"/>
        </w:rPr>
        <w:t>provides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best</w:t>
      </w:r>
      <w:r>
        <w:rPr>
          <w:spacing w:val="-4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due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their</w:t>
      </w:r>
      <w:r>
        <w:rPr>
          <w:spacing w:val="2"/>
          <w:sz w:val="20"/>
        </w:rPr>
        <w:t xml:space="preserve"> </w:t>
      </w:r>
      <w:r>
        <w:rPr>
          <w:sz w:val="20"/>
        </w:rPr>
        <w:t>systematic</w:t>
      </w:r>
      <w:r>
        <w:rPr>
          <w:spacing w:val="-2"/>
          <w:sz w:val="20"/>
        </w:rPr>
        <w:t xml:space="preserve"> </w:t>
      </w:r>
      <w:r>
        <w:rPr>
          <w:sz w:val="20"/>
        </w:rPr>
        <w:t>approach to</w:t>
      </w:r>
      <w:r>
        <w:rPr>
          <w:spacing w:val="-1"/>
          <w:sz w:val="20"/>
        </w:rPr>
        <w:t xml:space="preserve"> </w:t>
      </w:r>
      <w:r>
        <w:rPr>
          <w:sz w:val="20"/>
        </w:rPr>
        <w:t>handling requests.</w:t>
      </w:r>
    </w:p>
    <w:p>
      <w:pPr>
        <w:pStyle w:val="7"/>
        <w:spacing w:before="4"/>
        <w:rPr>
          <w:sz w:val="21"/>
        </w:rPr>
      </w:pPr>
    </w:p>
    <w:p>
      <w:pPr>
        <w:pStyle w:val="4"/>
        <w:numPr>
          <w:ilvl w:val="0"/>
          <w:numId w:val="5"/>
        </w:numPr>
        <w:tabs>
          <w:tab w:val="left" w:pos="1168"/>
          <w:tab w:val="left" w:pos="1169"/>
        </w:tabs>
        <w:spacing w:before="1" w:after="0" w:line="276" w:lineRule="auto"/>
        <w:ind w:left="448" w:right="454" w:hanging="3"/>
        <w:jc w:val="left"/>
      </w:pPr>
      <w:r>
        <w:t>Explain</w:t>
      </w:r>
      <w:r>
        <w:rPr>
          <w:spacing w:val="21"/>
        </w:rPr>
        <w:t xml:space="preserve"> </w:t>
      </w:r>
      <w:r>
        <w:t>how</w:t>
      </w:r>
      <w:r>
        <w:rPr>
          <w:spacing w:val="24"/>
        </w:rPr>
        <w:t xml:space="preserve"> </w:t>
      </w:r>
      <w:r>
        <w:t>SSTF</w:t>
      </w:r>
      <w:r>
        <w:rPr>
          <w:spacing w:val="15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lead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starvation.</w:t>
      </w:r>
      <w:r>
        <w:rPr>
          <w:spacing w:val="22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problem</w:t>
      </w:r>
      <w:r>
        <w:rPr>
          <w:spacing w:val="19"/>
        </w:rPr>
        <w:t xml:space="preserve"> </w:t>
      </w:r>
      <w:r>
        <w:t>occur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SCAN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LOOK?</w:t>
      </w:r>
      <w:r>
        <w:rPr>
          <w:spacing w:val="-47"/>
        </w:rPr>
        <w:t xml:space="preserve"> </w:t>
      </w:r>
      <w:r>
        <w:t>Justify your</w:t>
      </w:r>
      <w:r>
        <w:rPr>
          <w:spacing w:val="-5"/>
        </w:rPr>
        <w:t xml:space="preserve"> </w:t>
      </w:r>
      <w:r>
        <w:t>answer.</w:t>
      </w:r>
    </w:p>
    <w:p>
      <w:pPr>
        <w:pStyle w:val="7"/>
        <w:spacing w:before="12" w:line="285" w:lineRule="auto"/>
        <w:ind w:left="448" w:right="449"/>
        <w:jc w:val="both"/>
      </w:pPr>
      <w:r>
        <w:t>SSTF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starvation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requests</w:t>
      </w:r>
      <w:r>
        <w:rPr>
          <w:spacing w:val="1"/>
        </w:rPr>
        <w:t xml:space="preserve"> </w:t>
      </w:r>
      <w:r>
        <w:t>far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repeatedly</w:t>
      </w:r>
      <w:r>
        <w:rPr>
          <w:spacing w:val="1"/>
        </w:rPr>
        <w:t xml:space="preserve"> </w:t>
      </w:r>
      <w:r>
        <w:t>overshadowed by closer requests, causing them to wait indefinitely. SCAN and LOOK do not suffer from</w:t>
      </w:r>
      <w:r>
        <w:rPr>
          <w:spacing w:val="1"/>
        </w:rPr>
        <w:t xml:space="preserve"> </w:t>
      </w:r>
      <w:r>
        <w:t>this problem to the same extent because they service requests in one direction until they reach the end</w:t>
      </w:r>
      <w:r>
        <w:rPr>
          <w:spacing w:val="-43"/>
        </w:rPr>
        <w:t xml:space="preserve"> </w:t>
      </w:r>
      <w:r>
        <w:t>or the closest request in that direction, ensuring that all requests are eventually addressed. However,</w:t>
      </w:r>
      <w:r>
        <w:rPr>
          <w:spacing w:val="1"/>
        </w:rPr>
        <w:t xml:space="preserve"> </w:t>
      </w:r>
      <w:r>
        <w:t>under heavy load or with a skewed distribution of requests, SCAN and LOOK can also lead to longer wait</w:t>
      </w:r>
      <w:r>
        <w:rPr>
          <w:spacing w:val="-43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systematically cover</w:t>
      </w:r>
      <w:r>
        <w:rPr>
          <w:spacing w:val="-1"/>
        </w:rPr>
        <w:t xml:space="preserve"> </w:t>
      </w:r>
      <w:r>
        <w:t>the entire</w:t>
      </w:r>
      <w:r>
        <w:rPr>
          <w:spacing w:val="-2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requests.</w:t>
      </w:r>
    </w:p>
    <w:p>
      <w:pPr>
        <w:pStyle w:val="7"/>
        <w:spacing w:before="8"/>
        <w:rPr>
          <w:sz w:val="21"/>
        </w:rPr>
      </w:pPr>
    </w:p>
    <w:p>
      <w:pPr>
        <w:pStyle w:val="4"/>
        <w:numPr>
          <w:ilvl w:val="0"/>
          <w:numId w:val="5"/>
        </w:numPr>
        <w:tabs>
          <w:tab w:val="left" w:pos="1168"/>
          <w:tab w:val="left" w:pos="1169"/>
        </w:tabs>
        <w:spacing w:before="1" w:after="0" w:line="280" w:lineRule="auto"/>
        <w:ind w:left="448" w:right="459" w:hanging="3"/>
        <w:jc w:val="left"/>
      </w:pPr>
      <w:r>
        <w:t>How</w:t>
      </w:r>
      <w:r>
        <w:rPr>
          <w:spacing w:val="10"/>
        </w:rPr>
        <w:t xml:space="preserve"> </w:t>
      </w:r>
      <w:r>
        <w:t>does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size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disk</w:t>
      </w:r>
      <w:r>
        <w:rPr>
          <w:spacing w:val="7"/>
        </w:rPr>
        <w:t xml:space="preserve"> </w:t>
      </w:r>
      <w:r>
        <w:t>(number</w:t>
      </w:r>
      <w:r>
        <w:rPr>
          <w:spacing w:val="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tracks)</w:t>
      </w:r>
      <w:r>
        <w:rPr>
          <w:spacing w:val="8"/>
        </w:rPr>
        <w:t xml:space="preserve"> </w:t>
      </w:r>
      <w:r>
        <w:t>influence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performance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SCAN,</w:t>
      </w:r>
      <w:r>
        <w:rPr>
          <w:spacing w:val="-47"/>
        </w:rPr>
        <w:t xml:space="preserve"> </w:t>
      </w:r>
      <w:r>
        <w:t>C-SCAN,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 algorithms? Provide</w:t>
      </w:r>
      <w:r>
        <w:rPr>
          <w:spacing w:val="-2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to support your</w:t>
      </w:r>
      <w:r>
        <w:rPr>
          <w:spacing w:val="-6"/>
        </w:rPr>
        <w:t xml:space="preserve"> </w:t>
      </w:r>
      <w:r>
        <w:t>answer.</w:t>
      </w:r>
    </w:p>
    <w:p>
      <w:pPr>
        <w:pStyle w:val="7"/>
        <w:spacing w:before="8"/>
        <w:rPr>
          <w:rFonts w:ascii="Times New Roman"/>
          <w:b/>
          <w:sz w:val="17"/>
        </w:rPr>
      </w:pPr>
    </w:p>
    <w:p>
      <w:pPr>
        <w:pStyle w:val="7"/>
        <w:spacing w:before="1" w:line="285" w:lineRule="auto"/>
        <w:ind w:left="448" w:right="444"/>
        <w:jc w:val="both"/>
      </w:pPr>
      <w:r>
        <w:t>The size of the disk affects the performance of SCAN, C-SCAN, and LOOK significantly. For larger disks,</w:t>
      </w:r>
      <w:r>
        <w:rPr>
          <w:spacing w:val="1"/>
        </w:rPr>
        <w:t xml:space="preserve"> </w:t>
      </w:r>
      <w:r>
        <w:t>the distance the head travels increases, which can lead to longer seek times if requests are spread out.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instance,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tracks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199,</w:t>
      </w:r>
      <w:r>
        <w:rPr>
          <w:spacing w:val="-4"/>
        </w:rPr>
        <w:t xml:space="preserve"> </w:t>
      </w:r>
      <w:r>
        <w:t>SCAN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travel the entire length, resulting in higher total seek times compared to a smaller disk with requests</w:t>
      </w:r>
      <w:r>
        <w:rPr>
          <w:spacing w:val="1"/>
        </w:rPr>
        <w:t xml:space="preserve"> </w:t>
      </w:r>
      <w:r>
        <w:t>clustered closer together. C-SCAN improves on this by always returning to the starting point after</w:t>
      </w:r>
      <w:r>
        <w:rPr>
          <w:spacing w:val="1"/>
        </w:rPr>
        <w:t xml:space="preserve"> </w:t>
      </w:r>
      <w:r>
        <w:t>reaching the end, providing a more uniform wait time. Conversely, LOOK can be more efficient on larger</w:t>
      </w:r>
      <w:r>
        <w:rPr>
          <w:spacing w:val="-43"/>
        </w:rPr>
        <w:t xml:space="preserve"> </w:t>
      </w:r>
      <w:r>
        <w:t>disks if requests are concentrated within certain ranges, as it limits unnecessary movements beyond the</w:t>
      </w:r>
      <w:r>
        <w:rPr>
          <w:spacing w:val="-43"/>
        </w:rPr>
        <w:t xml:space="preserve"> </w:t>
      </w:r>
      <w:r>
        <w:t>furthest</w:t>
      </w:r>
      <w:r>
        <w:rPr>
          <w:spacing w:val="-1"/>
        </w:rPr>
        <w:t xml:space="preserve"> </w:t>
      </w:r>
      <w:r>
        <w:t>request in its</w:t>
      </w:r>
      <w:r>
        <w:rPr>
          <w:spacing w:val="-2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direction.</w:t>
      </w:r>
    </w:p>
    <w:p>
      <w:pPr>
        <w:pStyle w:val="7"/>
      </w:pPr>
    </w:p>
    <w:p>
      <w:pPr>
        <w:pStyle w:val="7"/>
      </w:pPr>
    </w:p>
    <w:p>
      <w:pPr>
        <w:pStyle w:val="7"/>
        <w:spacing w:before="4"/>
        <w:rPr>
          <w:sz w:val="18"/>
        </w:rPr>
      </w:pPr>
    </w:p>
    <w:p>
      <w:pPr>
        <w:pStyle w:val="3"/>
        <w:tabs>
          <w:tab w:val="left" w:pos="2677"/>
        </w:tabs>
        <w:jc w:val="both"/>
      </w:pPr>
      <w:r>
        <w:t xml:space="preserve">Date: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>
      <w:pgSz w:w="11910" w:h="16840"/>
      <w:pgMar w:top="2720" w:right="1280" w:bottom="700" w:left="1280" w:header="567" w:footer="5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</w:pPr>
    <w:r>
      <w:pict>
        <v:shape id="_x0000_s2050" o:spid="_x0000_s2050" o:spt="202" type="#_x0000_t202" style="position:absolute;left:0pt;margin-left:85.3pt;margin-top:804.9pt;height:12pt;width:32.8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Page</w:t>
                </w:r>
                <w:r>
                  <w:rPr>
                    <w:rFonts w:asci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No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390.85pt;margin-top:804.9pt;height:12pt;width:107.1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OS</w:t>
                </w:r>
                <w:r>
                  <w:rPr>
                    <w:rFonts w:asci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Sem</w:t>
                </w:r>
                <w:r>
                  <w:rPr>
                    <w:rFonts w:ascii="Times New Roman"/>
                    <w:spacing w:val="-8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V</w:t>
                </w:r>
                <w:r>
                  <w:rPr>
                    <w:rFonts w:ascii="Times New Roman"/>
                    <w:spacing w:val="-5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/</w:t>
                </w:r>
                <w:r>
                  <w:rPr>
                    <w:rFonts w:ascii="Times New Roman"/>
                    <w:spacing w:val="41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July.-</w:t>
                </w:r>
                <w:r>
                  <w:rPr>
                    <w:rFonts w:asci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Nov</w:t>
                </w:r>
                <w:r>
                  <w:rPr>
                    <w:rFonts w:asci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/>
                    <w:sz w:val="18"/>
                  </w:rPr>
                  <w:t>2024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1132205</wp:posOffset>
          </wp:positionH>
          <wp:positionV relativeFrom="page">
            <wp:posOffset>359410</wp:posOffset>
          </wp:positionV>
          <wp:extent cx="1934845" cy="8667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5077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5429250</wp:posOffset>
          </wp:positionH>
          <wp:positionV relativeFrom="page">
            <wp:posOffset>359410</wp:posOffset>
          </wp:positionV>
          <wp:extent cx="905510" cy="67564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05510" cy="675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168.1pt;margin-top:96.8pt;height:40.75pt;width:259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 w:line="273" w:lineRule="exact"/>
                  <w:ind w:left="20" w:right="0" w:firstLine="0"/>
                  <w:jc w:val="left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K.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J.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Somaiya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College</w:t>
                </w:r>
                <w:r>
                  <w:rPr>
                    <w:rFonts w:ascii="Times New Roman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of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Engineering,</w:t>
                </w:r>
                <w:r>
                  <w:rPr>
                    <w:rFonts w:ascii="Times New Roman"/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Mumbai-77</w:t>
                </w:r>
              </w:p>
              <w:p>
                <w:pPr>
                  <w:pStyle w:val="7"/>
                  <w:spacing w:line="227" w:lineRule="exact"/>
                  <w:ind w:left="613" w:right="565"/>
                  <w:jc w:val="center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Somaiya</w:t>
                </w:r>
                <w:r>
                  <w:rPr>
                    <w:rFonts w:ascii="Times New Roman"/>
                    <w:spacing w:val="-9"/>
                  </w:rPr>
                  <w:t xml:space="preserve"> </w:t>
                </w:r>
                <w:r>
                  <w:rPr>
                    <w:rFonts w:ascii="Times New Roman"/>
                  </w:rPr>
                  <w:t>Vidyavihar</w:t>
                </w:r>
                <w:r>
                  <w:rPr>
                    <w:rFonts w:ascii="Times New Roman"/>
                    <w:spacing w:val="-6"/>
                  </w:rPr>
                  <w:t xml:space="preserve"> </w:t>
                </w:r>
                <w:r>
                  <w:rPr>
                    <w:rFonts w:ascii="Times New Roman"/>
                  </w:rPr>
                  <w:t>University</w:t>
                </w:r>
              </w:p>
              <w:p>
                <w:pPr>
                  <w:spacing w:before="8"/>
                  <w:ind w:left="613" w:right="613" w:firstLine="0"/>
                  <w:jc w:val="center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color w:val="BB1F2D"/>
                    <w:sz w:val="24"/>
                  </w:rPr>
                  <w:t>Department</w:t>
                </w:r>
                <w:r>
                  <w:rPr>
                    <w:rFonts w:ascii="Times New Roman"/>
                    <w:b/>
                    <w:color w:val="BB1F2D"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color w:val="BB1F2D"/>
                    <w:sz w:val="24"/>
                  </w:rPr>
                  <w:t>of</w:t>
                </w:r>
                <w:r>
                  <w:rPr>
                    <w:rFonts w:ascii="Times New Roman"/>
                    <w:b/>
                    <w:color w:val="BB1F2D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color w:val="BB1F2D"/>
                    <w:sz w:val="24"/>
                  </w:rPr>
                  <w:t>Computer</w:t>
                </w:r>
                <w:r>
                  <w:rPr>
                    <w:rFonts w:ascii="Times New Roman"/>
                    <w:b/>
                    <w:color w:val="BB1F2D"/>
                    <w:spacing w:val="-8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color w:val="BB1F2D"/>
                    <w:sz w:val="24"/>
                  </w:rPr>
                  <w:t>Engineering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48" w:hanging="72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0" w:hanging="7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1" w:hanging="7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1" w:hanging="7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2" w:hanging="7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3" w:hanging="7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3" w:hanging="7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74" w:hanging="7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5" w:hanging="723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29" w:hanging="181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3329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5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7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448" w:hanging="723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0" w:hanging="7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1" w:hanging="7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1" w:hanging="7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2" w:hanging="7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3" w:hanging="7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3" w:hanging="7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74" w:hanging="7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5" w:hanging="723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48" w:hanging="72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0" w:hanging="7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1" w:hanging="7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1" w:hanging="7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2" w:hanging="7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3" w:hanging="7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3" w:hanging="7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74" w:hanging="7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5" w:hanging="723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o"/>
      <w:lvlJc w:val="left"/>
      <w:pPr>
        <w:ind w:left="448" w:hanging="1443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0" w:hanging="14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1" w:hanging="14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1" w:hanging="14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2" w:hanging="14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3" w:hanging="14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3" w:hanging="14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74" w:hanging="14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5" w:hanging="144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3D77F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46"/>
      <w:outlineLvl w:val="1"/>
    </w:pPr>
    <w:rPr>
      <w:rFonts w:ascii="Cambria" w:hAnsi="Cambria" w:eastAsia="Cambria" w:cs="Cambria"/>
      <w:b/>
      <w:bCs/>
      <w:sz w:val="26"/>
      <w:szCs w:val="26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446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1"/>
      <w:ind w:left="448" w:hanging="3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448" w:hanging="3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2024-10-23T07:10:00Z</dcterms:created>
  <dc:creator>Mayur</dc:creator>
  <cp:lastModifiedBy>Akshat Yadav</cp:lastModifiedBy>
  <dcterms:modified xsi:type="dcterms:W3CDTF">2024-10-23T07:12:23Z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2024-10-23T00:00:00Z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CB7643EE86D94ED3908711816F2A7B05_13</vt:lpwstr>
  </property>
</Properties>
</file>