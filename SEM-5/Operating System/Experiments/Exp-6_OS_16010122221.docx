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3747770</wp:posOffset>
                </wp:positionH>
                <wp:positionV relativeFrom="page">
                  <wp:posOffset>2218690</wp:posOffset>
                </wp:positionV>
                <wp:extent cx="102235" cy="168910"/>
                <wp:effectExtent l="0" t="0" r="0" b="0"/>
                <wp:wrapNone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266" w:lineRule="exact"/>
                            </w:pPr>
                            <w:r>
                              <w:rPr>
                                <w:spacing w:val="-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6" o:spt="202" type="#_x0000_t202" style="position:absolute;left:0pt;margin-left:295.1pt;margin-top:174.7pt;height:13.3pt;width:8.05pt;mso-position-horizontal-relative:page;mso-position-vertical-relative:page;z-index:-251653120;mso-width-relative:page;mso-height-relative:page;" filled="f" stroked="f" coordsize="21600,21600" o:gfxdata="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zLQcDaAAAACwEAAA8AAAAAAAAAAQAgAAAAIgAAAGRycy9kb3ducmV2LnhtbFBLAQIUABQAAAAI&#10;AIdO4kAwa7EgsgEAAHM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line="266" w:lineRule="exact"/>
                      </w:pPr>
                      <w:r>
                        <w:rPr>
                          <w:spacing w:val="-1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spacing w:before="197"/>
        <w:rPr>
          <w:sz w:val="20"/>
        </w:rPr>
      </w:pPr>
    </w:p>
    <w:p>
      <w:pPr>
        <w:pStyle w:val="5"/>
        <w:ind w:left="3874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3194050" cy="1964055"/>
                <wp:effectExtent l="0" t="0" r="0" b="7619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050" cy="1964055"/>
                          <a:chOff x="0" y="0"/>
                          <a:chExt cx="3194050" cy="19640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762" y="4762"/>
                            <a:ext cx="3184525" cy="195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4525" h="1954530">
                                <a:moveTo>
                                  <a:pt x="3184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4529"/>
                                </a:lnTo>
                                <a:lnTo>
                                  <a:pt x="3184525" y="1954529"/>
                                </a:lnTo>
                                <a:lnTo>
                                  <a:pt x="3184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762" y="4762"/>
                            <a:ext cx="3184525" cy="195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4525" h="1954530">
                                <a:moveTo>
                                  <a:pt x="0" y="1954529"/>
                                </a:moveTo>
                                <a:lnTo>
                                  <a:pt x="3184525" y="1954529"/>
                                </a:lnTo>
                                <a:lnTo>
                                  <a:pt x="3184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45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00139" y="64028"/>
                            <a:ext cx="66802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Batch: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212913" y="64028"/>
                            <a:ext cx="147447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hint="default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Roll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No.: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160101222</w:t>
                              </w:r>
                              <w:r>
                                <w:rPr>
                                  <w:rFonts w:hint="default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00139" y="493966"/>
                            <a:ext cx="118935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Experiment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No.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4"/>
                                </w:rPr>
                                <w:t>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00139" y="916495"/>
                            <a:ext cx="247205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Grade: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AA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AB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BB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BC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CC /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 xml:space="preserve">CD 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4"/>
                                </w:rPr>
                                <w:t>/DD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00139" y="1692211"/>
                            <a:ext cx="26162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Signature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Staff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In-charge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54.65pt;width:251.5pt;" coordsize="3194050,1964055" o:gfxdata="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DuJ3CQ1QAAAAUBAAAPAAAAAAAAAAEAIAAAACIAAABkcnMvZG93bnJldi54bWxQ&#10;SwECFAAUAAAACACHTuJAdcHnqMIDAACIEQAADgAAAAAAAAABACAAAAAkAQAAZHJzL2Uyb0RvYy54&#10;bWxQSwUGAAAAAAYABgBZAQAAWAcAAAAA&#10;">
                <o:lock v:ext="edit" aspectratio="f"/>
                <v:shape id="Graphic 9" o:spid="_x0000_s1026" o:spt="100" style="position:absolute;left:4762;top:4762;height:1954530;width:3184525;" fillcolor="#FFFFFF" filled="t" stroked="f" coordsize="3184525,1954530" o:gfxdata="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uw+9LsAAADa&#10;AAAADwAAAAAAAAABACAAAAAiAAAAZHJzL2Rvd25yZXYueG1sUEsBAhQAFAAAAAgAh07iQDMvBZ47&#10;AAAAOQAAABAAAAAAAAAAAQAgAAAACgEAAGRycy9zaGFwZXhtbC54bWxQSwUGAAAAAAYABgBbAQAA&#10;tAMAAAAA&#10;" path="m3184525,0l0,0,0,1954529,3184525,1954529,31845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" o:spid="_x0000_s1026" o:spt="100" style="position:absolute;left:4762;top:4762;height:1954530;width:3184525;" filled="f" stroked="t" coordsize="3184525,1954530" o:gfxdata="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P/QVr4A&#10;AADbAAAADwAAAAAAAAABACAAAAAiAAAAZHJzL2Rvd25yZXYueG1sUEsBAhQAFAAAAAgAh07iQDMv&#10;BZ47AAAAOQAAABAAAAAAAAAAAQAgAAAADQEAAGRycy9zaGFwZXhtbC54bWxQSwUGAAAAAAYABgBb&#10;AQAAtwMAAAAA&#10;" path="m0,1954529l3184525,1954529,3184525,0,0,0,0,1954529xe">
                  <v:fill on="f" focussize="0,0"/>
                  <v:stroke color="#000000" joinstyle="round"/>
                  <v:imagedata o:title=""/>
                  <o:lock v:ext="edit" aspectratio="f"/>
                  <v:textbox inset="0mm,0mm,0mm,0mm"/>
                </v:shape>
                <v:shape id="Textbox 11" o:spid="_x0000_s1026" o:spt="202" type="#_x0000_t202" style="position:absolute;left:100139;top:64028;height:168910;width:668020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Batch: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C1</w:t>
                        </w:r>
                      </w:p>
                    </w:txbxContent>
                  </v:textbox>
                </v:shape>
                <v:shape id="Textbox 12" o:spid="_x0000_s1026" o:spt="202" type="#_x0000_t202" style="position:absolute;left:1212913;top:64028;height:168910;width:147447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hint="default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Roll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No.: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160101222</w:t>
                        </w:r>
                        <w:r>
                          <w:rPr>
                            <w:rFonts w:hint="default"/>
                            <w:b/>
                            <w:spacing w:val="-2"/>
                            <w:sz w:val="24"/>
                            <w:lang w:val="en-US"/>
                          </w:rPr>
                          <w:t>21</w:t>
                        </w:r>
                      </w:p>
                    </w:txbxContent>
                  </v:textbox>
                </v:shape>
                <v:shape id="Textbox 13" o:spid="_x0000_s1026" o:spt="202" type="#_x0000_t202" style="position:absolute;left:100139;top:493966;height:152400;width:1189355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Experiment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No.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4"/>
                          </w:rPr>
                          <w:t>06</w:t>
                        </w:r>
                      </w:p>
                    </w:txbxContent>
                  </v:textbox>
                </v:shape>
                <v:shape id="Textbox 14" o:spid="_x0000_s1026" o:spt="202" type="#_x0000_t202" style="position:absolute;left:100139;top:916495;height:152400;width:2472055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Grade: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AA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AB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BB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BC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CC /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 xml:space="preserve">CD 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4"/>
                          </w:rPr>
                          <w:t>/DD</w:t>
                        </w:r>
                      </w:p>
                    </w:txbxContent>
                  </v:textbox>
                </v:shape>
                <v:shape id="Textbox 15" o:spid="_x0000_s1026" o:spt="202" type="#_x0000_t202" style="position:absolute;left:100139;top:1692211;height:152400;width:2616200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Signature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Staff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In-charge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with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24"/>
                          </w:rPr>
                          <w:t>date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rPr>
          <w:sz w:val="20"/>
        </w:rPr>
      </w:pPr>
    </w:p>
    <w:p>
      <w:pPr>
        <w:pStyle w:val="5"/>
        <w:spacing w:before="172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879475</wp:posOffset>
                </wp:positionH>
                <wp:positionV relativeFrom="paragraph">
                  <wp:posOffset>273685</wp:posOffset>
                </wp:positionV>
                <wp:extent cx="5801360" cy="410210"/>
                <wp:effectExtent l="0" t="0" r="0" b="0"/>
                <wp:wrapTopAndBottom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1360" cy="4102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 w:line="276" w:lineRule="auto"/>
                              <w:ind w:left="103" w:right="1237" w:hanging="3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TITLE: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Implementation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Dining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Philosophers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problem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using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mutexes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semaphores.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26" o:spt="202" type="#_x0000_t202" style="position:absolute;left:0pt;margin-left:69.25pt;margin-top:21.55pt;height:32.3pt;width:456.8pt;mso-position-horizontal-relative:page;mso-wrap-distance-bottom:0pt;mso-wrap-distance-top:0pt;z-index:-251652096;mso-width-relative:page;mso-height-relative:page;" fillcolor="#D9D9D9" filled="t" stroked="t" coordsize="21600,21600" o:gfxdata="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ySif3ZAAAACwEAAA8AAAAAAAAAAQAgAAAAIgAAAGRycy9kb3ducmV2LnhtbFBLAQIUABQAAAAI&#10;AIdO4kCoiFZ27AEAAA0EAAAOAAAAAAAAAAEAIAAAACgBAABkcnMvZTJvRG9jLnhtbFBLBQYAAAAA&#10;BgAGAFkBAACGBQAAAAA=&#10;">
                <v:fill on="t" focussize="0,0"/>
                <v:stroke weight="0.48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" w:line="276" w:lineRule="auto"/>
                        <w:ind w:left="103" w:right="1237" w:hanging="3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TITLE:</w:t>
                      </w:r>
                      <w:r>
                        <w:rPr>
                          <w:b/>
                          <w:color w:val="0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Implementation</w:t>
                      </w:r>
                      <w:r>
                        <w:rPr>
                          <w:b/>
                          <w:color w:val="00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00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Dining</w:t>
                      </w:r>
                      <w:r>
                        <w:rPr>
                          <w:b/>
                          <w:color w:val="0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Philosophers</w:t>
                      </w:r>
                      <w:r>
                        <w:rPr>
                          <w:b/>
                          <w:color w:val="00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problem</w:t>
                      </w:r>
                      <w:r>
                        <w:rPr>
                          <w:b/>
                          <w:color w:val="00000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using</w:t>
                      </w:r>
                      <w:r>
                        <w:rPr>
                          <w:b/>
                          <w:color w:val="0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mutexes</w:t>
                      </w:r>
                      <w:r>
                        <w:rPr>
                          <w:b/>
                          <w:color w:val="00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 xml:space="preserve">and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semaphores.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1096010</wp:posOffset>
                </wp:positionH>
                <wp:positionV relativeFrom="paragraph">
                  <wp:posOffset>859790</wp:posOffset>
                </wp:positionV>
                <wp:extent cx="5257800" cy="1270"/>
                <wp:effectExtent l="0" t="0" r="0" b="0"/>
                <wp:wrapTopAndBottom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86.3pt;margin-top:67.7pt;height:0.1pt;width:414pt;mso-position-horizontal-relative:page;mso-wrap-distance-bottom:0pt;mso-wrap-distance-top:0pt;z-index:-251651072;mso-width-relative:page;mso-height-relative:page;" filled="f" stroked="t" coordsize="5257800,1" o:gfxdata="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ibj5zYAAAADAEAAA8AAAAAAAAA&#10;AQAgAAAAIgAAAGRycy9kb3ducmV2LnhtbFBLAQIUABQAAAAIAIdO4kAHOtepEQIAAHwEAAAOAAAA&#10;AAAAAAEAIAAAACcBAABkcnMvZTJvRG9jLnhtbFBLBQYAAAAABgAGAFkBAACqBQAAAAA=&#10;" path="m0,0l5257800,0e">
                <v:fill on="f" focussize="0,0"/>
                <v:stroke weight="0.755984251968504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5"/>
        <w:spacing w:before="23"/>
        <w:rPr>
          <w:sz w:val="20"/>
        </w:rPr>
      </w:pPr>
    </w:p>
    <w:p>
      <w:pPr>
        <w:pStyle w:val="5"/>
        <w:spacing w:before="17"/>
        <w:rPr>
          <w:sz w:val="22"/>
        </w:rPr>
      </w:pPr>
    </w:p>
    <w:p>
      <w:pPr>
        <w:spacing w:before="0"/>
        <w:ind w:left="448" w:right="463" w:hanging="3"/>
        <w:jc w:val="left"/>
        <w:rPr>
          <w:sz w:val="22"/>
        </w:rPr>
      </w:pPr>
      <w:r>
        <w:rPr>
          <w:b/>
          <w:position w:val="-1"/>
          <w:sz w:val="24"/>
        </w:rPr>
        <w:t>AIM:</w:t>
      </w:r>
      <w:r>
        <w:rPr>
          <w:b/>
          <w:spacing w:val="-3"/>
          <w:position w:val="-1"/>
          <w:sz w:val="24"/>
        </w:rPr>
        <w:t xml:space="preserve"> </w:t>
      </w:r>
      <w:r>
        <w:rPr>
          <w:sz w:val="22"/>
        </w:rPr>
        <w:t>Implementation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Process</w:t>
      </w:r>
      <w:r>
        <w:rPr>
          <w:spacing w:val="-2"/>
          <w:sz w:val="22"/>
        </w:rPr>
        <w:t xml:space="preserve"> </w:t>
      </w:r>
      <w:r>
        <w:rPr>
          <w:sz w:val="22"/>
        </w:rPr>
        <w:t>synchronization</w:t>
      </w:r>
      <w:r>
        <w:rPr>
          <w:spacing w:val="-6"/>
          <w:sz w:val="22"/>
        </w:rPr>
        <w:t xml:space="preserve"> </w:t>
      </w:r>
      <w:r>
        <w:rPr>
          <w:sz w:val="22"/>
        </w:rPr>
        <w:t>algorithms</w:t>
      </w:r>
      <w:r>
        <w:rPr>
          <w:spacing w:val="-3"/>
          <w:sz w:val="22"/>
        </w:rPr>
        <w:t xml:space="preserve"> </w:t>
      </w:r>
      <w:r>
        <w:rPr>
          <w:sz w:val="22"/>
        </w:rPr>
        <w:t>using</w:t>
      </w:r>
      <w:r>
        <w:rPr>
          <w:spacing w:val="-6"/>
          <w:sz w:val="22"/>
        </w:rPr>
        <w:t xml:space="preserve"> </w:t>
      </w:r>
      <w:r>
        <w:rPr>
          <w:sz w:val="22"/>
        </w:rPr>
        <w:t>mutexes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semaphore – Dining Philosopher problem</w:t>
      </w:r>
    </w:p>
    <w:p>
      <w:pPr>
        <w:pStyle w:val="5"/>
        <w:spacing w:before="18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1096010</wp:posOffset>
                </wp:positionH>
                <wp:positionV relativeFrom="paragraph">
                  <wp:posOffset>172720</wp:posOffset>
                </wp:positionV>
                <wp:extent cx="5334000" cy="1270"/>
                <wp:effectExtent l="0" t="0" r="0" b="0"/>
                <wp:wrapTopAndBottom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0">
                              <a:moveTo>
                                <a:pt x="0" y="0"/>
                              </a:moveTo>
                              <a:lnTo>
                                <a:pt x="53340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86.3pt;margin-top:13.6pt;height:0.1pt;width:420pt;mso-position-horizontal-relative:page;mso-wrap-distance-bottom:0pt;mso-wrap-distance-top:0pt;z-index:-251651072;mso-width-relative:page;mso-height-relative:page;" filled="f" stroked="t" coordsize="5334000,1" o:gfxdata="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JEnMT1gAAAAoBAAAPAAAAAAAAAAEA&#10;IAAAACIAAABkcnMvZG93bnJldi54bWxQSwECFAAUAAAACACHTuJAY7k+eBECAAB8BAAADgAAAAAA&#10;AAABACAAAAAlAQAAZHJzL2Uyb0RvYy54bWxQSwUGAAAAAAYABgBZAQAAqAUAAAAA&#10;" path="m0,0l5334000,0e">
                <v:fill on="f" focussize="0,0"/>
                <v:stroke weight="0.755984251968504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2"/>
      </w:pPr>
      <w:r>
        <w:t>Expected</w:t>
      </w:r>
      <w:r>
        <w:rPr>
          <w:spacing w:val="-3"/>
        </w:rPr>
        <w:t xml:space="preserve"> </w:t>
      </w:r>
      <w:r>
        <w:t>Outcome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Experiment:</w:t>
      </w:r>
    </w:p>
    <w:p>
      <w:pPr>
        <w:pStyle w:val="5"/>
        <w:rPr>
          <w:b/>
        </w:rPr>
      </w:pPr>
    </w:p>
    <w:p>
      <w:pPr>
        <w:pStyle w:val="5"/>
        <w:ind w:left="446"/>
      </w:pPr>
      <w:r>
        <w:rPr>
          <w:b/>
        </w:rPr>
        <w:t>CO</w:t>
      </w:r>
      <w:r>
        <w:rPr>
          <w:b/>
          <w:spacing w:val="-5"/>
        </w:rPr>
        <w:t xml:space="preserve"> </w:t>
      </w:r>
      <w:r>
        <w:rPr>
          <w:b/>
        </w:rPr>
        <w:t>2.</w:t>
      </w:r>
      <w:r>
        <w:rPr>
          <w:b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process,</w:t>
      </w:r>
      <w:r>
        <w:rPr>
          <w:spacing w:val="-2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rPr>
          <w:spacing w:val="-2"/>
        </w:rPr>
        <w:t>management.</w:t>
      </w:r>
    </w:p>
    <w:p>
      <w:pPr>
        <w:pStyle w:val="5"/>
        <w:ind w:left="446"/>
      </w:pPr>
      <w:r>
        <w:rPr>
          <w:b/>
        </w:rPr>
        <w:t>CO</w:t>
      </w:r>
      <w:r>
        <w:rPr>
          <w:b/>
          <w:spacing w:val="-3"/>
        </w:rPr>
        <w:t xml:space="preserve"> </w:t>
      </w:r>
      <w:r>
        <w:rPr>
          <w:b/>
        </w:rPr>
        <w:t>3.</w:t>
      </w:r>
      <w:r>
        <w:rPr>
          <w:b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synchronization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deadlock.</w:t>
      </w:r>
    </w:p>
    <w:p>
      <w:pPr>
        <w:pStyle w:val="5"/>
        <w:rPr>
          <w:sz w:val="20"/>
        </w:rPr>
      </w:pPr>
    </w:p>
    <w:p>
      <w:pPr>
        <w:pStyle w:val="5"/>
        <w:spacing w:before="26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1134110</wp:posOffset>
                </wp:positionH>
                <wp:positionV relativeFrom="paragraph">
                  <wp:posOffset>177800</wp:posOffset>
                </wp:positionV>
                <wp:extent cx="5257800" cy="1270"/>
                <wp:effectExtent l="0" t="0" r="0" b="0"/>
                <wp:wrapTopAndBottom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" o:spid="_x0000_s1026" o:spt="100" style="position:absolute;left:0pt;margin-left:89.3pt;margin-top:14pt;height:0.1pt;width:414pt;mso-position-horizontal-relative:page;mso-wrap-distance-bottom:0pt;mso-wrap-distance-top:0pt;z-index:-251650048;mso-width-relative:page;mso-height-relative:page;" filled="f" stroked="t" coordsize="5257800,1" o:gfxdata="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/f5aB0wAAAAoBAAAPAAAAAAAAAAEAIAAA&#10;ACIAAABkcnMvZG93bnJldi54bWxQSwECFAAUAAAACACHTuJAhqXzjhECAAB8BAAADgAAAAAAAAAB&#10;ACAAAAAiAQAAZHJzL2Uyb0RvYy54bWxQSwUGAAAAAAYABgBZAQAApQUAAAAA&#10;" path="m0,0l5257800,0e">
                <v:fill on="f" focussize="0,0"/>
                <v:stroke weight="0.755984251968504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before="0"/>
        <w:ind w:left="446" w:right="0" w:firstLine="0"/>
        <w:jc w:val="left"/>
        <w:rPr>
          <w:b/>
          <w:sz w:val="24"/>
        </w:rPr>
      </w:pPr>
      <w:r>
        <w:rPr>
          <w:b/>
          <w:sz w:val="24"/>
        </w:rPr>
        <w:t>Books/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Journals/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Websites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referred:</w:t>
      </w:r>
    </w:p>
    <w:p>
      <w:pPr>
        <w:pStyle w:val="5"/>
        <w:spacing w:before="5"/>
        <w:rPr>
          <w:b/>
        </w:rPr>
      </w:pPr>
    </w:p>
    <w:p>
      <w:pPr>
        <w:pStyle w:val="7"/>
        <w:numPr>
          <w:ilvl w:val="0"/>
          <w:numId w:val="1"/>
        </w:numPr>
        <w:tabs>
          <w:tab w:val="left" w:pos="448"/>
          <w:tab w:val="left" w:pos="1168"/>
        </w:tabs>
        <w:spacing w:before="0" w:after="0" w:line="244" w:lineRule="auto"/>
        <w:ind w:left="448" w:right="450" w:hanging="3"/>
        <w:jc w:val="left"/>
        <w:rPr>
          <w:b/>
          <w:sz w:val="24"/>
        </w:rPr>
      </w:pPr>
      <w:r>
        <w:rPr>
          <w:b/>
          <w:sz w:val="24"/>
        </w:rPr>
        <w:t>Silberschatz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A.,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Galvin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P.,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Gagne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G.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“Operating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Principles”,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Willey Eight edition.</w:t>
      </w:r>
    </w:p>
    <w:p>
      <w:pPr>
        <w:pStyle w:val="7"/>
        <w:numPr>
          <w:ilvl w:val="0"/>
          <w:numId w:val="1"/>
        </w:numPr>
        <w:tabs>
          <w:tab w:val="left" w:pos="448"/>
          <w:tab w:val="left" w:pos="1168"/>
        </w:tabs>
        <w:spacing w:before="0" w:after="0" w:line="244" w:lineRule="auto"/>
        <w:ind w:left="448" w:right="452" w:hanging="3"/>
        <w:jc w:val="left"/>
        <w:rPr>
          <w:b/>
          <w:sz w:val="24"/>
        </w:rPr>
      </w:pPr>
      <w:r>
        <w:rPr>
          <w:b/>
          <w:sz w:val="24"/>
        </w:rPr>
        <w:t>Achyut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S.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Godbole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Atul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Kahate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“Operating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Systems”,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McGraw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Hill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Third Edition.</w:t>
      </w:r>
    </w:p>
    <w:p>
      <w:pPr>
        <w:pStyle w:val="7"/>
        <w:numPr>
          <w:ilvl w:val="0"/>
          <w:numId w:val="1"/>
        </w:numPr>
        <w:tabs>
          <w:tab w:val="left" w:pos="1168"/>
        </w:tabs>
        <w:spacing w:before="0" w:after="0" w:line="244" w:lineRule="auto"/>
        <w:ind w:left="446" w:right="748" w:firstLine="0"/>
        <w:jc w:val="left"/>
        <w:rPr>
          <w:b/>
          <w:sz w:val="24"/>
        </w:rPr>
      </w:pPr>
      <w:r>
        <w:rPr>
          <w:b/>
          <w:sz w:val="24"/>
        </w:rPr>
        <w:t>Sumitabha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“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UNIX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Concepts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Applications”,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McGraw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Hill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Second </w:t>
      </w:r>
      <w:r>
        <w:rPr>
          <w:b/>
          <w:spacing w:val="-2"/>
          <w:sz w:val="24"/>
        </w:rPr>
        <w:t>Edition.</w:t>
      </w:r>
    </w:p>
    <w:p>
      <w:pPr>
        <w:pStyle w:val="5"/>
        <w:spacing w:before="5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1096010</wp:posOffset>
                </wp:positionH>
                <wp:positionV relativeFrom="paragraph">
                  <wp:posOffset>164465</wp:posOffset>
                </wp:positionV>
                <wp:extent cx="5257800" cy="1270"/>
                <wp:effectExtent l="0" t="0" r="0" b="0"/>
                <wp:wrapTopAndBottom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o:spid="_x0000_s1026" o:spt="100" style="position:absolute;left:0pt;margin-left:86.3pt;margin-top:12.95pt;height:0.1pt;width:414pt;mso-position-horizontal-relative:page;mso-wrap-distance-bottom:0pt;mso-wrap-distance-top:0pt;z-index:-251650048;mso-width-relative:page;mso-height-relative:page;" filled="f" stroked="t" coordsize="5257800,1" o:gfxdata="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0btrTWAAAACgEAAA8AAAAAAAAAAQAg&#10;AAAAIgAAAGRycy9kb3ducmV2LnhtbFBLAQIUABQAAAAIAIdO4kC4hDJfEAIAAHwEAAAOAAAAAAAA&#10;AAEAIAAAACUBAABkcnMvZTJvRG9jLnhtbFBLBQYAAAAABgAGAFkBAACnBQAAAAA=&#10;" path="m0,0l5257800,0e">
                <v:fill on="f" focussize="0,0"/>
                <v:stroke weight="0.755984251968504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before="0"/>
        <w:ind w:left="446" w:right="0" w:firstLine="0"/>
        <w:jc w:val="left"/>
        <w:rPr>
          <w:b/>
          <w:sz w:val="24"/>
        </w:rPr>
      </w:pPr>
      <w:r>
        <w:rPr>
          <w:b/>
          <w:sz w:val="24"/>
        </w:rPr>
        <w:t>Pre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Lab/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Concepts:</w:t>
      </w:r>
    </w:p>
    <w:p>
      <w:pPr>
        <w:pStyle w:val="5"/>
        <w:spacing w:before="271" w:line="276" w:lineRule="auto"/>
        <w:ind w:left="448" w:right="642" w:hanging="3"/>
      </w:pPr>
      <w:r>
        <w:t>Knowledge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Concurrency,</w:t>
      </w:r>
      <w:r>
        <w:rPr>
          <w:spacing w:val="-9"/>
        </w:rPr>
        <w:t xml:space="preserve"> </w:t>
      </w:r>
      <w:r>
        <w:t>Mutual</w:t>
      </w:r>
      <w:r>
        <w:rPr>
          <w:spacing w:val="-9"/>
        </w:rPr>
        <w:t xml:space="preserve"> </w:t>
      </w:r>
      <w:r>
        <w:t>Exclusion,</w:t>
      </w:r>
      <w:r>
        <w:rPr>
          <w:spacing w:val="-9"/>
        </w:rPr>
        <w:t xml:space="preserve"> </w:t>
      </w:r>
      <w:r>
        <w:t>Synchronization,</w:t>
      </w:r>
      <w:r>
        <w:rPr>
          <w:spacing w:val="-9"/>
        </w:rPr>
        <w:t xml:space="preserve"> </w:t>
      </w:r>
      <w:r>
        <w:t>Deadlock, Starvation, threads.</w:t>
      </w:r>
    </w:p>
    <w:p>
      <w:pPr>
        <w:pStyle w:val="5"/>
        <w:rPr>
          <w:sz w:val="20"/>
        </w:rPr>
      </w:pPr>
    </w:p>
    <w:p>
      <w:pPr>
        <w:pStyle w:val="5"/>
        <w:spacing w:before="62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1096010</wp:posOffset>
                </wp:positionH>
                <wp:positionV relativeFrom="paragraph">
                  <wp:posOffset>200025</wp:posOffset>
                </wp:positionV>
                <wp:extent cx="5334000" cy="1270"/>
                <wp:effectExtent l="0" t="0" r="0" b="0"/>
                <wp:wrapTopAndBottom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0">
                              <a:moveTo>
                                <a:pt x="0" y="0"/>
                              </a:moveTo>
                              <a:lnTo>
                                <a:pt x="5334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" o:spid="_x0000_s1026" o:spt="100" style="position:absolute;left:0pt;margin-left:86.3pt;margin-top:15.75pt;height:0.1pt;width:420pt;mso-position-horizontal-relative:page;mso-wrap-distance-bottom:0pt;mso-wrap-distance-top:0pt;z-index:-251649024;mso-width-relative:page;mso-height-relative:page;" filled="f" stroked="t" coordsize="5334000,1" o:gfxdata="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HSavk2AAAAAoBAAAPAAAAAAAA&#10;AAEAIAAAACIAAABkcnMvZG93bnJldi54bWxQSwECFAAUAAAACACHTuJASfxZ3xICAAB8BAAADgAA&#10;AAAAAAABACAAAAAnAQAAZHJzL2Uyb0RvYy54bWxQSwUGAAAAAAYABgBZAQAAqwUAAAAA&#10;" path="m0,0l5334000,0e">
                <v:fill on="f" focussize="0,0"/>
                <v:stroke weight="0.48708661417322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headerReference r:id="rId5" w:type="default"/>
          <w:footerReference r:id="rId6" w:type="default"/>
          <w:type w:val="continuous"/>
          <w:pgSz w:w="11910" w:h="16840"/>
          <w:pgMar w:top="2720" w:right="1280" w:bottom="1200" w:left="1280" w:header="567" w:footer="1019" w:gutter="0"/>
          <w:pgNumType w:start="1"/>
          <w:cols w:space="720" w:num="1"/>
        </w:sectPr>
      </w:pPr>
    </w:p>
    <w:p>
      <w:pPr>
        <w:pStyle w:val="5"/>
      </w:pPr>
    </w:p>
    <w:p>
      <w:pPr>
        <w:pStyle w:val="5"/>
        <w:spacing w:before="206"/>
      </w:pPr>
    </w:p>
    <w:p>
      <w:pPr>
        <w:pStyle w:val="2"/>
      </w:pP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 xml:space="preserve">synchronization </w:t>
      </w:r>
      <w:r>
        <w:rPr>
          <w:spacing w:val="-2"/>
        </w:rPr>
        <w:t>algorithm:</w:t>
      </w:r>
    </w:p>
    <w:p>
      <w:pPr>
        <w:spacing w:after="0"/>
      </w:pPr>
    </w:p>
    <w:p>
      <w:pPr>
        <w:spacing w:after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The dining philosopher's problem is the classical problem of synchronization which says that Five philosophers are sitting around a circular table and their job is to think and eat alternatively. A bowl of noodles is placed at the center of the table along with five chopsticks for each of the philosophers. </w:t>
      </w:r>
    </w:p>
    <w:p>
      <w:pPr>
        <w:spacing w:after="0"/>
        <w:rPr>
          <w:rFonts w:hint="default"/>
          <w:sz w:val="32"/>
          <w:szCs w:val="32"/>
        </w:rPr>
      </w:pPr>
    </w:p>
    <w:p>
      <w:pPr>
        <w:spacing w:after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To eat a philosopher needs both their right and a left chopstick. A philosopher can only eat if both immediate left and right chopsticks of the philosopher is available.</w:t>
      </w:r>
    </w:p>
    <w:p>
      <w:pPr>
        <w:spacing w:after="0"/>
        <w:rPr>
          <w:rFonts w:hint="default"/>
          <w:sz w:val="32"/>
          <w:szCs w:val="32"/>
        </w:rPr>
      </w:pPr>
    </w:p>
    <w:p>
      <w:pPr>
        <w:spacing w:after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In case if both immediate left and right chopsticks of </w:t>
      </w:r>
      <w:r>
        <w:rPr>
          <w:rFonts w:hint="default"/>
          <w:sz w:val="32"/>
          <w:szCs w:val="32"/>
          <w:lang w:val="en-US"/>
        </w:rPr>
        <w:t>the philosopher</w:t>
      </w:r>
      <w:r>
        <w:rPr>
          <w:rFonts w:hint="default"/>
          <w:sz w:val="32"/>
          <w:szCs w:val="32"/>
        </w:rPr>
        <w:t xml:space="preserve"> are not available then the philosopher puts down their (either left or right) chopstick and starts thinking again. The dining philosopher demonstrates a large class of concurrency control problems hence it's a classic synchronization problem.</w:t>
      </w:r>
    </w:p>
    <w:p>
      <w:pPr>
        <w:spacing w:after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</w:t>
      </w:r>
    </w:p>
    <w:p>
      <w:pPr>
        <w:spacing w:after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Solution for the problem: We use a semaphore to represent a chopstick and this truly acts as a solution of the Dining Philosophers Problem. Wait and Signal operations will be used for the solution of the Dining Philosophers Problem, for picking a chopstick wait operation can be executed while for releasing a chopstick signal semaphore can be executed.</w:t>
      </w:r>
    </w:p>
    <w:p>
      <w:pPr>
        <w:spacing w:after="0"/>
        <w:rPr>
          <w:rFonts w:hint="default"/>
          <w:sz w:val="32"/>
          <w:szCs w:val="32"/>
        </w:rPr>
      </w:pPr>
    </w:p>
    <w:p>
      <w:pPr>
        <w:spacing w:after="0"/>
        <w:rPr>
          <w:rFonts w:hint="default"/>
          <w:sz w:val="32"/>
          <w:szCs w:val="32"/>
        </w:rPr>
      </w:pPr>
    </w:p>
    <w:p>
      <w:pPr>
        <w:spacing w:after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The drawback of the above solution of the dining philosopher problem: The above solution makes sure that no two neighbouring philosophers can eat at the same time. But this solution can lead to a deadlock. This may happen if all the philosophers pick their left chopstick simultaneously.</w:t>
      </w:r>
    </w:p>
    <w:p>
      <w:pPr>
        <w:spacing w:after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Then none of them can eat and deadlock occurs. Some of the ways to avoid deadlock are as follows</w:t>
      </w:r>
    </w:p>
    <w:p>
      <w:pPr>
        <w:spacing w:after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• There should be at most four philosophers on the table</w:t>
      </w:r>
    </w:p>
    <w:p>
      <w:pPr>
        <w:spacing w:after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• An even philosopher should pick the right chopstick and then the left chopstick while an odd philosopher should pick the left chopstick and then the right chopstick.</w:t>
      </w:r>
    </w:p>
    <w:p>
      <w:pPr>
        <w:spacing w:after="0"/>
        <w:rPr>
          <w:rFonts w:hint="default"/>
          <w:sz w:val="32"/>
          <w:szCs w:val="32"/>
        </w:rPr>
      </w:pPr>
    </w:p>
    <w:p>
      <w:pPr>
        <w:spacing w:after="0"/>
        <w:rPr>
          <w:sz w:val="32"/>
          <w:szCs w:val="32"/>
        </w:rPr>
        <w:sectPr>
          <w:pgSz w:w="11910" w:h="16840"/>
          <w:pgMar w:top="2720" w:right="1280" w:bottom="1200" w:left="1280" w:header="567" w:footer="1019" w:gutter="0"/>
          <w:cols w:space="720" w:num="1"/>
        </w:sectPr>
      </w:pPr>
      <w:r>
        <w:rPr>
          <w:rFonts w:hint="default"/>
          <w:sz w:val="32"/>
          <w:szCs w:val="32"/>
        </w:rPr>
        <w:t xml:space="preserve"> • A philosopher should only be allowed to pick their chopstick if both are available at the same time.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20"/>
        </w:rPr>
      </w:pPr>
    </w:p>
    <w:p>
      <w:pPr>
        <w:pStyle w:val="5"/>
        <w:spacing w:line="28" w:lineRule="exact"/>
        <w:rPr>
          <w:b/>
        </w:rPr>
      </w:pPr>
    </w:p>
    <w:p>
      <w:pPr>
        <w:pStyle w:val="5"/>
        <w:spacing w:before="67"/>
        <w:rPr>
          <w:b/>
        </w:rPr>
      </w:pPr>
    </w:p>
    <w:p>
      <w:pPr>
        <w:spacing w:before="0"/>
        <w:ind w:left="446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Implementation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details:</w:t>
      </w:r>
    </w:p>
    <w:p>
      <w:pPr>
        <w:pStyle w:val="5"/>
        <w:spacing w:before="80"/>
        <w:rPr>
          <w:b/>
          <w:sz w:val="22"/>
        </w:rPr>
      </w:pPr>
    </w:p>
    <w:p>
      <w:pPr>
        <w:spacing w:before="1"/>
        <w:ind w:left="446" w:right="0" w:firstLine="0"/>
        <w:jc w:val="left"/>
        <w:rPr>
          <w:sz w:val="22"/>
        </w:rPr>
      </w:pPr>
      <w:r>
        <w:rPr>
          <w:sz w:val="22"/>
        </w:rPr>
        <w:t>using</w:t>
      </w:r>
      <w:r>
        <w:rPr>
          <w:spacing w:val="-2"/>
          <w:sz w:val="22"/>
        </w:rPr>
        <w:t xml:space="preserve"> mutexes</w:t>
      </w:r>
    </w:p>
    <w:p>
      <w:pPr>
        <w:pStyle w:val="5"/>
        <w:spacing w:before="72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1077595</wp:posOffset>
                </wp:positionH>
                <wp:positionV relativeFrom="paragraph">
                  <wp:posOffset>206375</wp:posOffset>
                </wp:positionV>
                <wp:extent cx="5405120" cy="5868670"/>
                <wp:effectExtent l="0" t="0" r="0" b="0"/>
                <wp:wrapTopAndBottom/>
                <wp:docPr id="2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120" cy="58686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48" w:line="280" w:lineRule="auto"/>
                              <w:ind w:left="31" w:right="5334" w:hanging="3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3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 xml:space="preserve">&lt;iostream&gt;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 xml:space="preserve">#include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 xml:space="preserve">&lt;thread&gt;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 xml:space="preserve">#include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 xml:space="preserve">&lt;mutex&gt;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 xml:space="preserve">#include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 xml:space="preserve">&lt;vector&gt;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 xml:space="preserve">#include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&lt;chrono&gt;</w:t>
                            </w:r>
                          </w:p>
                          <w:p>
                            <w:pPr>
                              <w:pStyle w:val="5"/>
                              <w:spacing w:before="55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pacing w:line="283" w:lineRule="auto"/>
                              <w:ind w:left="31" w:right="3222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const int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 xml:space="preserve">NUM_PHILOSOPHERS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B5CEA8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rFonts w:ascii="Consolas"/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::mutex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forks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NUM_PHILOSOPHERS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];</w:t>
                            </w:r>
                          </w:p>
                          <w:p>
                            <w:pPr>
                              <w:pStyle w:val="5"/>
                              <w:spacing w:before="47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ind w:left="3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void 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eat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philosopher_id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5"/>
                              <w:spacing w:before="48" w:line="283" w:lineRule="auto"/>
                              <w:ind w:left="31" w:firstLine="527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::cout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"Philosopher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philosopher_id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 xml:space="preserve">is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</w:rPr>
                              <w:t>eating.</w:t>
                            </w:r>
                            <w:r>
                              <w:rPr>
                                <w:rFonts w:ascii="Consolas"/>
                                <w:color w:val="D6B97C"/>
                                <w:spacing w:val="-2"/>
                              </w:rPr>
                              <w:t>\n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spacing w:line="278" w:lineRule="exact"/>
                              <w:ind w:left="559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::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</w:rPr>
                              <w:t>this_thread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::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sleep_for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::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</w:rPr>
                              <w:t>chrono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::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milliseconds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2"/>
                              </w:rPr>
                              <w:t>1000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))</w:t>
                            </w:r>
                          </w:p>
                          <w:p>
                            <w:pPr>
                              <w:spacing w:before="50"/>
                              <w:ind w:left="31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="48"/>
                              <w:ind w:left="31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5"/>
                              <w:spacing w:before="98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ind w:left="3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void 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think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philosopher_id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5"/>
                              <w:spacing w:before="51" w:line="280" w:lineRule="auto"/>
                              <w:ind w:left="31" w:firstLine="527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::cout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"Philosopher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philosopher_id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 xml:space="preserve">is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</w:rPr>
                              <w:t>thinking.</w:t>
                            </w:r>
                            <w:r>
                              <w:rPr>
                                <w:rFonts w:ascii="Consolas"/>
                                <w:color w:val="D6B97C"/>
                                <w:spacing w:val="-2"/>
                              </w:rPr>
                              <w:t>\n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spacing w:before="2"/>
                              <w:ind w:left="559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::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</w:rPr>
                              <w:t>this_thread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::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sleep_for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::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</w:rPr>
                              <w:t>chrono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::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milliseconds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2"/>
                              </w:rPr>
                              <w:t>1000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))</w:t>
                            </w:r>
                          </w:p>
                          <w:p>
                            <w:pPr>
                              <w:spacing w:before="48"/>
                              <w:ind w:left="31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="50"/>
                              <w:ind w:left="31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5"/>
                              <w:spacing w:before="98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pacing w:line="280" w:lineRule="auto"/>
                              <w:ind w:left="559" w:right="4644" w:hanging="5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philosopher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 xml:space="preserve">while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true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) {</w:t>
                            </w:r>
                          </w:p>
                          <w:p>
                            <w:pPr>
                              <w:pStyle w:val="5"/>
                              <w:spacing w:before="3"/>
                              <w:ind w:left="1087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think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26" o:spt="202" type="#_x0000_t202" style="position:absolute;left:0pt;margin-left:84.85pt;margin-top:16.25pt;height:462.1pt;width:425.6pt;mso-position-horizontal-relative:page;mso-wrap-distance-bottom:0pt;mso-wrap-distance-top:0pt;z-index:-251648000;mso-width-relative:page;mso-height-relative:page;" fillcolor="#1E1E1E" filled="t" stroked="f" coordsize="21600,21600" o:gfxdata="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qmOg72QAAAAsBAAAPAAAAAAAAAAEAIAAA&#10;ACIAAABkcnMvZG93bnJldi54bWxQSwECFAAUAAAACACHTuJAmcntbtIBAACrAwAADgAAAAAAAAAB&#10;ACAAAAAoAQAAZHJzL2Uyb0RvYy54bWxQSwUGAAAAAAYABgBZAQAAb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48" w:line="280" w:lineRule="auto"/>
                        <w:ind w:left="31" w:right="5334" w:hanging="3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585C0"/>
                        </w:rPr>
                        <w:t>#include</w:t>
                      </w:r>
                      <w:r>
                        <w:rPr>
                          <w:rFonts w:ascii="Consolas"/>
                          <w:color w:val="C585C0"/>
                          <w:spacing w:val="-3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</w:rPr>
                        <w:t xml:space="preserve">&lt;iostream&gt; </w:t>
                      </w:r>
                      <w:r>
                        <w:rPr>
                          <w:rFonts w:ascii="Consolas"/>
                          <w:color w:val="C585C0"/>
                        </w:rPr>
                        <w:t xml:space="preserve">#include </w:t>
                      </w:r>
                      <w:r>
                        <w:rPr>
                          <w:rFonts w:ascii="Consolas"/>
                          <w:color w:val="CE9178"/>
                        </w:rPr>
                        <w:t xml:space="preserve">&lt;thread&gt; </w:t>
                      </w:r>
                      <w:r>
                        <w:rPr>
                          <w:rFonts w:ascii="Consolas"/>
                          <w:color w:val="C585C0"/>
                        </w:rPr>
                        <w:t xml:space="preserve">#include </w:t>
                      </w:r>
                      <w:r>
                        <w:rPr>
                          <w:rFonts w:ascii="Consolas"/>
                          <w:color w:val="CE9178"/>
                        </w:rPr>
                        <w:t xml:space="preserve">&lt;mutex&gt; </w:t>
                      </w:r>
                      <w:r>
                        <w:rPr>
                          <w:rFonts w:ascii="Consolas"/>
                          <w:color w:val="C585C0"/>
                        </w:rPr>
                        <w:t xml:space="preserve">#include </w:t>
                      </w:r>
                      <w:r>
                        <w:rPr>
                          <w:rFonts w:ascii="Consolas"/>
                          <w:color w:val="CE9178"/>
                        </w:rPr>
                        <w:t xml:space="preserve">&lt;vector&gt; </w:t>
                      </w:r>
                      <w:r>
                        <w:rPr>
                          <w:rFonts w:ascii="Consolas"/>
                          <w:color w:val="C585C0"/>
                        </w:rPr>
                        <w:t xml:space="preserve">#include </w:t>
                      </w:r>
                      <w:r>
                        <w:rPr>
                          <w:rFonts w:ascii="Consolas"/>
                          <w:color w:val="CE9178"/>
                        </w:rPr>
                        <w:t>&lt;chrono&gt;</w:t>
                      </w:r>
                    </w:p>
                    <w:p>
                      <w:pPr>
                        <w:pStyle w:val="5"/>
                        <w:spacing w:before="55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spacing w:line="283" w:lineRule="auto"/>
                        <w:ind w:left="31" w:right="3222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 xml:space="preserve">const int </w:t>
                      </w:r>
                      <w:r>
                        <w:rPr>
                          <w:rFonts w:ascii="Consolas"/>
                          <w:color w:val="9CDCFD"/>
                        </w:rPr>
                        <w:t xml:space="preserve">NUM_PHILOSOPHERS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B5CEA8"/>
                        </w:rPr>
                        <w:t>5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; </w:t>
                      </w:r>
                      <w:r>
                        <w:rPr>
                          <w:rFonts w:ascii="Consolas"/>
                          <w:color w:val="4EC8AF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</w:rPr>
                        <w:t>::mutex</w:t>
                      </w:r>
                      <w:r>
                        <w:rPr>
                          <w:rFonts w:ascii="Consolas"/>
                          <w:color w:val="D3D3D3"/>
                          <w:spacing w:val="-3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</w:rPr>
                        <w:t>forks</w:t>
                      </w:r>
                      <w:r>
                        <w:rPr>
                          <w:rFonts w:ascii="Consolas"/>
                          <w:color w:val="D3D3D3"/>
                        </w:rPr>
                        <w:t>[</w:t>
                      </w:r>
                      <w:r>
                        <w:rPr>
                          <w:rFonts w:ascii="Consolas"/>
                          <w:color w:val="9CDCFD"/>
                        </w:rPr>
                        <w:t>NUM_PHILOSOPHERS</w:t>
                      </w:r>
                      <w:r>
                        <w:rPr>
                          <w:rFonts w:ascii="Consolas"/>
                          <w:color w:val="D3D3D3"/>
                        </w:rPr>
                        <w:t>];</w:t>
                      </w:r>
                    </w:p>
                    <w:p>
                      <w:pPr>
                        <w:pStyle w:val="5"/>
                        <w:spacing w:before="47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ind w:left="3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 xml:space="preserve">void </w:t>
                      </w:r>
                      <w:r>
                        <w:rPr>
                          <w:rFonts w:ascii="Consolas"/>
                          <w:color w:val="DCDCAA"/>
                        </w:rPr>
                        <w:t>eat</w:t>
                      </w:r>
                      <w:r>
                        <w:rPr>
                          <w:rFonts w:ascii="Consolas"/>
                          <w:color w:val="D3D3D3"/>
                        </w:rPr>
                        <w:t>(</w:t>
                      </w:r>
                      <w:r>
                        <w:rPr>
                          <w:rFonts w:ascii="Consolas"/>
                          <w:color w:val="559CD5"/>
                        </w:rPr>
                        <w:t xml:space="preserve">int </w:t>
                      </w:r>
                      <w:r>
                        <w:rPr>
                          <w:rFonts w:ascii="Consolas"/>
                          <w:color w:val="9CDCFD"/>
                        </w:rPr>
                        <w:t>philosopher_id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</w:rPr>
                        <w:t>{</w:t>
                      </w:r>
                    </w:p>
                    <w:p>
                      <w:pPr>
                        <w:pStyle w:val="5"/>
                        <w:spacing w:before="48" w:line="283" w:lineRule="auto"/>
                        <w:ind w:left="31" w:firstLine="527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4EC8AF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</w:rPr>
                        <w:t>::cout</w:t>
                      </w:r>
                      <w:r>
                        <w:rPr>
                          <w:rFonts w:ascii="Consolas"/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&lt;&lt;</w:t>
                      </w:r>
                      <w:r>
                        <w:rPr>
                          <w:rFonts w:ascii="Consolas"/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</w:rPr>
                        <w:t>"Philosopher</w:t>
                      </w:r>
                      <w:r>
                        <w:rPr>
                          <w:rFonts w:ascii="Consolas"/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</w:rPr>
                        <w:t>"</w:t>
                      </w:r>
                      <w:r>
                        <w:rPr>
                          <w:rFonts w:ascii="Consolas"/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&lt;&lt;</w:t>
                      </w:r>
                      <w:r>
                        <w:rPr>
                          <w:rFonts w:ascii="Consolas"/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</w:rPr>
                        <w:t>philosopher_id</w:t>
                      </w:r>
                      <w:r>
                        <w:rPr>
                          <w:rFonts w:ascii="Consolas"/>
                          <w:color w:val="9CDCF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&lt;&lt;</w:t>
                      </w:r>
                      <w:r>
                        <w:rPr>
                          <w:rFonts w:ascii="Consolas"/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</w:rPr>
                        <w:t>"</w:t>
                      </w:r>
                      <w:r>
                        <w:rPr>
                          <w:rFonts w:ascii="Consolas"/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</w:rPr>
                        <w:t xml:space="preserve">is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</w:rPr>
                        <w:t>eating.</w:t>
                      </w:r>
                      <w:r>
                        <w:rPr>
                          <w:rFonts w:ascii="Consolas"/>
                          <w:color w:val="D6B97C"/>
                          <w:spacing w:val="-2"/>
                        </w:rPr>
                        <w:t>\n</w:t>
                      </w:r>
                      <w:r>
                        <w:rPr>
                          <w:rFonts w:ascii="Consolas"/>
                          <w:color w:val="CE9178"/>
                          <w:spacing w:val="-2"/>
                        </w:rPr>
                        <w:t>"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;</w:t>
                      </w:r>
                    </w:p>
                    <w:p>
                      <w:pPr>
                        <w:pStyle w:val="5"/>
                        <w:spacing w:line="278" w:lineRule="exact"/>
                        <w:ind w:left="559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4EC8AF"/>
                          <w:spacing w:val="-2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::</w:t>
                      </w:r>
                      <w:r>
                        <w:rPr>
                          <w:rFonts w:ascii="Consolas"/>
                          <w:color w:val="4EC8AF"/>
                          <w:spacing w:val="-2"/>
                        </w:rPr>
                        <w:t>this_thread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::</w:t>
                      </w: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sleep_for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rFonts w:ascii="Consolas"/>
                          <w:color w:val="4EC8AF"/>
                          <w:spacing w:val="-2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::</w:t>
                      </w:r>
                      <w:r>
                        <w:rPr>
                          <w:rFonts w:ascii="Consolas"/>
                          <w:color w:val="4EC8AF"/>
                          <w:spacing w:val="-2"/>
                        </w:rPr>
                        <w:t>chrono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::</w:t>
                      </w: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milliseconds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rFonts w:ascii="Consolas"/>
                          <w:color w:val="B5CEA8"/>
                          <w:spacing w:val="-2"/>
                        </w:rPr>
                        <w:t>1000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))</w:t>
                      </w:r>
                    </w:p>
                    <w:p>
                      <w:pPr>
                        <w:spacing w:before="50"/>
                        <w:ind w:left="31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4"/>
                        </w:rPr>
                        <w:t>;</w:t>
                      </w:r>
                    </w:p>
                    <w:p>
                      <w:pPr>
                        <w:spacing w:before="48"/>
                        <w:ind w:left="31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5"/>
                        <w:spacing w:before="98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ind w:left="3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 xml:space="preserve">void </w:t>
                      </w:r>
                      <w:r>
                        <w:rPr>
                          <w:rFonts w:ascii="Consolas"/>
                          <w:color w:val="DCDCAA"/>
                        </w:rPr>
                        <w:t>think</w:t>
                      </w:r>
                      <w:r>
                        <w:rPr>
                          <w:rFonts w:ascii="Consolas"/>
                          <w:color w:val="D3D3D3"/>
                        </w:rPr>
                        <w:t>(</w:t>
                      </w:r>
                      <w:r>
                        <w:rPr>
                          <w:rFonts w:ascii="Consolas"/>
                          <w:color w:val="559CD5"/>
                        </w:rPr>
                        <w:t xml:space="preserve">int </w:t>
                      </w:r>
                      <w:r>
                        <w:rPr>
                          <w:rFonts w:ascii="Consolas"/>
                          <w:color w:val="9CDCFD"/>
                        </w:rPr>
                        <w:t>philosopher_id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</w:rPr>
                        <w:t>{</w:t>
                      </w:r>
                    </w:p>
                    <w:p>
                      <w:pPr>
                        <w:pStyle w:val="5"/>
                        <w:spacing w:before="51" w:line="280" w:lineRule="auto"/>
                        <w:ind w:left="31" w:firstLine="527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4EC8AF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</w:rPr>
                        <w:t>::cout</w:t>
                      </w:r>
                      <w:r>
                        <w:rPr>
                          <w:rFonts w:ascii="Consolas"/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&lt;&lt;</w:t>
                      </w:r>
                      <w:r>
                        <w:rPr>
                          <w:rFonts w:ascii="Consolas"/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</w:rPr>
                        <w:t>"Philosopher</w:t>
                      </w:r>
                      <w:r>
                        <w:rPr>
                          <w:rFonts w:ascii="Consolas"/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</w:rPr>
                        <w:t>"</w:t>
                      </w:r>
                      <w:r>
                        <w:rPr>
                          <w:rFonts w:ascii="Consolas"/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&lt;&lt;</w:t>
                      </w:r>
                      <w:r>
                        <w:rPr>
                          <w:rFonts w:ascii="Consolas"/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</w:rPr>
                        <w:t>philosopher_id</w:t>
                      </w:r>
                      <w:r>
                        <w:rPr>
                          <w:rFonts w:ascii="Consolas"/>
                          <w:color w:val="9CDCF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&lt;&lt;</w:t>
                      </w:r>
                      <w:r>
                        <w:rPr>
                          <w:rFonts w:ascii="Consolas"/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</w:rPr>
                        <w:t>"</w:t>
                      </w:r>
                      <w:r>
                        <w:rPr>
                          <w:rFonts w:ascii="Consolas"/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</w:rPr>
                        <w:t xml:space="preserve">is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</w:rPr>
                        <w:t>thinking.</w:t>
                      </w:r>
                      <w:r>
                        <w:rPr>
                          <w:rFonts w:ascii="Consolas"/>
                          <w:color w:val="D6B97C"/>
                          <w:spacing w:val="-2"/>
                        </w:rPr>
                        <w:t>\n</w:t>
                      </w:r>
                      <w:r>
                        <w:rPr>
                          <w:rFonts w:ascii="Consolas"/>
                          <w:color w:val="CE9178"/>
                          <w:spacing w:val="-2"/>
                        </w:rPr>
                        <w:t>"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;</w:t>
                      </w:r>
                    </w:p>
                    <w:p>
                      <w:pPr>
                        <w:pStyle w:val="5"/>
                        <w:spacing w:before="2"/>
                        <w:ind w:left="559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4EC8AF"/>
                          <w:spacing w:val="-2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::</w:t>
                      </w:r>
                      <w:r>
                        <w:rPr>
                          <w:rFonts w:ascii="Consolas"/>
                          <w:color w:val="4EC8AF"/>
                          <w:spacing w:val="-2"/>
                        </w:rPr>
                        <w:t>this_thread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::</w:t>
                      </w: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sleep_for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rFonts w:ascii="Consolas"/>
                          <w:color w:val="4EC8AF"/>
                          <w:spacing w:val="-2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::</w:t>
                      </w:r>
                      <w:r>
                        <w:rPr>
                          <w:rFonts w:ascii="Consolas"/>
                          <w:color w:val="4EC8AF"/>
                          <w:spacing w:val="-2"/>
                        </w:rPr>
                        <w:t>chrono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::</w:t>
                      </w: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milliseconds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rFonts w:ascii="Consolas"/>
                          <w:color w:val="B5CEA8"/>
                          <w:spacing w:val="-2"/>
                        </w:rPr>
                        <w:t>1000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))</w:t>
                      </w:r>
                    </w:p>
                    <w:p>
                      <w:pPr>
                        <w:spacing w:before="48"/>
                        <w:ind w:left="31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4"/>
                        </w:rPr>
                        <w:t>;</w:t>
                      </w:r>
                    </w:p>
                    <w:p>
                      <w:pPr>
                        <w:spacing w:before="50"/>
                        <w:ind w:left="31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5"/>
                        <w:spacing w:before="98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spacing w:line="280" w:lineRule="auto"/>
                        <w:ind w:left="559" w:right="4644" w:hanging="5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>void</w:t>
                      </w:r>
                      <w:r>
                        <w:rPr>
                          <w:rFonts w:ascii="Consolas"/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</w:rPr>
                        <w:t>philosopher</w:t>
                      </w:r>
                      <w:r>
                        <w:rPr>
                          <w:rFonts w:ascii="Consolas"/>
                          <w:color w:val="D3D3D3"/>
                        </w:rPr>
                        <w:t>(</w:t>
                      </w:r>
                      <w:r>
                        <w:rPr>
                          <w:rFonts w:ascii="Consolas"/>
                          <w:color w:val="559CD5"/>
                        </w:rPr>
                        <w:t>int</w:t>
                      </w:r>
                      <w:r>
                        <w:rPr>
                          <w:rFonts w:ascii="Consolas"/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</w:rPr>
                        <w:t>id</w:t>
                      </w:r>
                      <w:r>
                        <w:rPr>
                          <w:rFonts w:ascii="Consolas"/>
                          <w:color w:val="D3D3D3"/>
                        </w:rPr>
                        <w:t>)</w:t>
                      </w:r>
                      <w:r>
                        <w:rPr>
                          <w:rFonts w:ascii="Consolas"/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{ </w:t>
                      </w:r>
                      <w:r>
                        <w:rPr>
                          <w:rFonts w:ascii="Consolas"/>
                          <w:color w:val="C585C0"/>
                        </w:rPr>
                        <w:t xml:space="preserve">while </w:t>
                      </w:r>
                      <w:r>
                        <w:rPr>
                          <w:rFonts w:ascii="Consolas"/>
                          <w:color w:val="D3D3D3"/>
                        </w:rPr>
                        <w:t>(</w:t>
                      </w:r>
                      <w:r>
                        <w:rPr>
                          <w:rFonts w:ascii="Consolas"/>
                          <w:color w:val="559CD5"/>
                        </w:rPr>
                        <w:t>true</w:t>
                      </w:r>
                      <w:r>
                        <w:rPr>
                          <w:rFonts w:ascii="Consolas"/>
                          <w:color w:val="D3D3D3"/>
                        </w:rPr>
                        <w:t>) {</w:t>
                      </w:r>
                    </w:p>
                    <w:p>
                      <w:pPr>
                        <w:pStyle w:val="5"/>
                        <w:spacing w:before="3"/>
                        <w:ind w:left="1087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think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pacing w:val="-2"/>
                        </w:rPr>
                        <w:t>id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2720" w:right="1280" w:bottom="1200" w:left="1280" w:header="567" w:footer="1019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64"/>
        <w:rPr>
          <w:sz w:val="20"/>
        </w:rPr>
      </w:pPr>
    </w:p>
    <w:p>
      <w:pPr>
        <w:pStyle w:val="5"/>
        <w:ind w:left="4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405120" cy="6021070"/>
                <wp:effectExtent l="0" t="0" r="0" b="0"/>
                <wp:docPr id="25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120" cy="6021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48" w:line="280" w:lineRule="auto"/>
                              <w:ind w:left="1087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::unique_lock&lt;</w:t>
                            </w:r>
                            <w:r>
                              <w:rPr>
                                <w:rFonts w:ascii="Consolas"/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::mutex&gt; 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left_fork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forks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]); 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::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</w:rPr>
                              <w:t>this_thread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::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sleep_for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::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</w:rPr>
                              <w:t>chrono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::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milliseconds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2"/>
                              </w:rPr>
                              <w:t>10</w:t>
                            </w:r>
                          </w:p>
                          <w:p>
                            <w:pPr>
                              <w:spacing w:before="2"/>
                              <w:ind w:left="31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4"/>
                              </w:rPr>
                              <w:t>));</w:t>
                            </w:r>
                          </w:p>
                          <w:p>
                            <w:pPr>
                              <w:pStyle w:val="5"/>
                              <w:spacing w:before="49" w:line="283" w:lineRule="auto"/>
                              <w:ind w:left="31" w:firstLine="1055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::unique_lock&lt;</w:t>
                            </w:r>
                            <w:r>
                              <w:rPr>
                                <w:rFonts w:ascii="Consolas"/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::mutex&gt;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right_fork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forks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[(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%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</w:rPr>
                              <w:t>NUM_PHILOSOPHERS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]);</w:t>
                            </w:r>
                          </w:p>
                          <w:p>
                            <w:pPr>
                              <w:pStyle w:val="5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94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ind w:left="1087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eat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5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48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59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="48"/>
                              <w:ind w:left="31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5"/>
                              <w:spacing w:before="98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"/>
                              <w:ind w:left="3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()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5"/>
                              <w:spacing w:before="50"/>
                              <w:ind w:left="559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::vector&lt;</w:t>
                            </w:r>
                            <w:r>
                              <w:rPr>
                                <w:rFonts w:ascii="Consolas"/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::thread&gt;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philosophers;</w:t>
                            </w:r>
                          </w:p>
                          <w:p>
                            <w:pPr>
                              <w:pStyle w:val="5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45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"/>
                              <w:ind w:left="559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</w:rPr>
                              <w:t xml:space="preserve">for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 xml:space="preserve">i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 xml:space="preserve">i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&lt;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NUM_PHILOSOPHERS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; ++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5"/>
                              <w:spacing w:before="50"/>
                              <w:ind w:left="1087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</w:rPr>
                              <w:t>philosophers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emplace_back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philosopher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5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</w:rPr>
                              <w:t>);</w:t>
                            </w:r>
                          </w:p>
                          <w:p>
                            <w:pPr>
                              <w:spacing w:before="48"/>
                              <w:ind w:left="559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5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56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pacing w:line="283" w:lineRule="auto"/>
                              <w:ind w:left="1087" w:hanging="5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auto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&amp;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philosopher_thread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philosophers)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</w:rPr>
                              <w:t>philosopher_thread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join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();</w:t>
                            </w:r>
                          </w:p>
                          <w:p>
                            <w:pPr>
                              <w:spacing w:before="0" w:line="278" w:lineRule="exact"/>
                              <w:ind w:left="559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5"/>
                              <w:spacing w:before="98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ind w:left="559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spacing w:before="51"/>
                              <w:ind w:left="31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5" o:spid="_x0000_s1026" o:spt="202" type="#_x0000_t202" style="height:474.1pt;width:425.6pt;" fillcolor="#1E1E1E" filled="t" stroked="f" coordsize="21600,21600" o:gfxdata="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hcLUxdUAAAAFAQAADwAAAAAAAAABACAAAAAiAAAA&#10;ZHJzL2Rvd25yZXYueG1sUEsBAhQAFAAAAAgAh07iQBC0nhXRAQAAqwMAAA4AAAAAAAAAAQAgAAAA&#10;JA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48" w:line="280" w:lineRule="auto"/>
                        <w:ind w:left="1087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4EC8AF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</w:rPr>
                        <w:t>::unique_lock&lt;</w:t>
                      </w:r>
                      <w:r>
                        <w:rPr>
                          <w:rFonts w:ascii="Consolas"/>
                          <w:color w:val="4EC8AF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::mutex&gt; </w:t>
                      </w:r>
                      <w:r>
                        <w:rPr>
                          <w:rFonts w:ascii="Consolas"/>
                          <w:color w:val="DCDCAA"/>
                        </w:rPr>
                        <w:t>left_fork</w:t>
                      </w:r>
                      <w:r>
                        <w:rPr>
                          <w:rFonts w:ascii="Consolas"/>
                          <w:color w:val="D3D3D3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</w:rPr>
                        <w:t>forks</w:t>
                      </w:r>
                      <w:r>
                        <w:rPr>
                          <w:rFonts w:ascii="Consolas"/>
                          <w:color w:val="D3D3D3"/>
                        </w:rPr>
                        <w:t>[</w:t>
                      </w:r>
                      <w:r>
                        <w:rPr>
                          <w:rFonts w:ascii="Consolas"/>
                          <w:color w:val="9CDCFD"/>
                        </w:rPr>
                        <w:t>id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]); </w:t>
                      </w:r>
                      <w:r>
                        <w:rPr>
                          <w:rFonts w:ascii="Consolas"/>
                          <w:color w:val="4EC8AF"/>
                          <w:spacing w:val="-2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::</w:t>
                      </w:r>
                      <w:r>
                        <w:rPr>
                          <w:rFonts w:ascii="Consolas"/>
                          <w:color w:val="4EC8AF"/>
                          <w:spacing w:val="-2"/>
                        </w:rPr>
                        <w:t>this_thread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::</w:t>
                      </w: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sleep_for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rFonts w:ascii="Consolas"/>
                          <w:color w:val="4EC8AF"/>
                          <w:spacing w:val="-2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::</w:t>
                      </w:r>
                      <w:r>
                        <w:rPr>
                          <w:rFonts w:ascii="Consolas"/>
                          <w:color w:val="4EC8AF"/>
                          <w:spacing w:val="-2"/>
                        </w:rPr>
                        <w:t>chrono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::</w:t>
                      </w: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milliseconds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rFonts w:ascii="Consolas"/>
                          <w:color w:val="B5CEA8"/>
                          <w:spacing w:val="-2"/>
                        </w:rPr>
                        <w:t>10</w:t>
                      </w:r>
                    </w:p>
                    <w:p>
                      <w:pPr>
                        <w:spacing w:before="2"/>
                        <w:ind w:left="31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5"/>
                          <w:sz w:val="24"/>
                        </w:rPr>
                        <w:t>));</w:t>
                      </w:r>
                    </w:p>
                    <w:p>
                      <w:pPr>
                        <w:pStyle w:val="5"/>
                        <w:spacing w:before="49" w:line="283" w:lineRule="auto"/>
                        <w:ind w:left="31" w:firstLine="1055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4EC8AF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</w:rPr>
                        <w:t>::unique_lock&lt;</w:t>
                      </w:r>
                      <w:r>
                        <w:rPr>
                          <w:rFonts w:ascii="Consolas"/>
                          <w:color w:val="4EC8AF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</w:rPr>
                        <w:t>::mutex&gt;</w:t>
                      </w:r>
                      <w:r>
                        <w:rPr>
                          <w:rFonts w:ascii="Consolas"/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</w:rPr>
                        <w:t>right_fork</w:t>
                      </w:r>
                      <w:r>
                        <w:rPr>
                          <w:rFonts w:ascii="Consolas"/>
                          <w:color w:val="D3D3D3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</w:rPr>
                        <w:t>forks</w:t>
                      </w:r>
                      <w:r>
                        <w:rPr>
                          <w:rFonts w:ascii="Consolas"/>
                          <w:color w:val="D3D3D3"/>
                        </w:rPr>
                        <w:t>[(</w:t>
                      </w:r>
                      <w:r>
                        <w:rPr>
                          <w:rFonts w:ascii="Consolas"/>
                          <w:color w:val="9CDCFD"/>
                        </w:rPr>
                        <w:t>id</w:t>
                      </w:r>
                      <w:r>
                        <w:rPr>
                          <w:rFonts w:ascii="Consolas"/>
                          <w:color w:val="9CDCFD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+</w:t>
                      </w:r>
                      <w:r>
                        <w:rPr>
                          <w:rFonts w:ascii="Consolas"/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</w:rPr>
                        <w:t>1</w:t>
                      </w:r>
                      <w:r>
                        <w:rPr>
                          <w:rFonts w:ascii="Consolas"/>
                          <w:color w:val="D3D3D3"/>
                        </w:rPr>
                        <w:t>)</w:t>
                      </w:r>
                      <w:r>
                        <w:rPr>
                          <w:rFonts w:ascii="Consolas"/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%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</w:rPr>
                        <w:t>NUM_PHILOSOPHERS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]);</w:t>
                      </w:r>
                    </w:p>
                    <w:p>
                      <w:pPr>
                        <w:pStyle w:val="5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spacing w:before="94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ind w:left="1087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eat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pacing w:val="-2"/>
                        </w:rPr>
                        <w:t>id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);</w:t>
                      </w:r>
                    </w:p>
                    <w:p>
                      <w:pPr>
                        <w:pStyle w:val="5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spacing w:before="148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559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spacing w:before="48"/>
                        <w:ind w:left="31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5"/>
                        <w:spacing w:before="98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spacing w:before="1"/>
                        <w:ind w:left="3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 xml:space="preserve">int </w:t>
                      </w:r>
                      <w:r>
                        <w:rPr>
                          <w:rFonts w:ascii="Consolas"/>
                          <w:color w:val="DCDCAA"/>
                        </w:rPr>
                        <w:t>main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() 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</w:rPr>
                        <w:t>{</w:t>
                      </w:r>
                    </w:p>
                    <w:p>
                      <w:pPr>
                        <w:pStyle w:val="5"/>
                        <w:spacing w:before="50"/>
                        <w:ind w:left="559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4EC8AF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</w:rPr>
                        <w:t>::vector&lt;</w:t>
                      </w:r>
                      <w:r>
                        <w:rPr>
                          <w:rFonts w:ascii="Consolas"/>
                          <w:color w:val="4EC8AF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::thread&gt; 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philosophers;</w:t>
                      </w:r>
                    </w:p>
                    <w:p>
                      <w:pPr>
                        <w:pStyle w:val="5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spacing w:before="145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spacing w:before="1"/>
                        <w:ind w:left="559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585C0"/>
                        </w:rPr>
                        <w:t xml:space="preserve">for </w:t>
                      </w:r>
                      <w:r>
                        <w:rPr>
                          <w:rFonts w:ascii="Consolas"/>
                          <w:color w:val="D3D3D3"/>
                        </w:rPr>
                        <w:t>(</w:t>
                      </w:r>
                      <w:r>
                        <w:rPr>
                          <w:rFonts w:ascii="Consolas"/>
                          <w:color w:val="559CD5"/>
                        </w:rPr>
                        <w:t xml:space="preserve">int </w:t>
                      </w:r>
                      <w:r>
                        <w:rPr>
                          <w:rFonts w:ascii="Consolas"/>
                          <w:color w:val="9CDCFD"/>
                        </w:rPr>
                        <w:t xml:space="preserve">i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B5CEA8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; </w:t>
                      </w:r>
                      <w:r>
                        <w:rPr>
                          <w:rFonts w:ascii="Consolas"/>
                          <w:color w:val="9CDCFD"/>
                        </w:rPr>
                        <w:t xml:space="preserve">i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&lt; </w:t>
                      </w:r>
                      <w:r>
                        <w:rPr>
                          <w:rFonts w:ascii="Consolas"/>
                          <w:color w:val="9CDCFD"/>
                        </w:rPr>
                        <w:t>NUM_PHILOSOPHERS</w:t>
                      </w:r>
                      <w:r>
                        <w:rPr>
                          <w:rFonts w:ascii="Consolas"/>
                          <w:color w:val="D3D3D3"/>
                        </w:rPr>
                        <w:t>; ++</w:t>
                      </w:r>
                      <w:r>
                        <w:rPr>
                          <w:rFonts w:ascii="Consolas"/>
                          <w:color w:val="9CDCFD"/>
                        </w:rPr>
                        <w:t>i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</w:rPr>
                        <w:t>{</w:t>
                      </w:r>
                    </w:p>
                    <w:p>
                      <w:pPr>
                        <w:pStyle w:val="5"/>
                        <w:spacing w:before="50"/>
                        <w:ind w:left="1087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CDCFD"/>
                        </w:rPr>
                        <w:t>philosophers</w:t>
                      </w:r>
                      <w:r>
                        <w:rPr>
                          <w:rFonts w:ascii="Consolas"/>
                          <w:color w:val="D3D3D3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</w:rPr>
                        <w:t>emplace_back</w:t>
                      </w:r>
                      <w:r>
                        <w:rPr>
                          <w:rFonts w:ascii="Consolas"/>
                          <w:color w:val="D3D3D3"/>
                        </w:rPr>
                        <w:t>(</w:t>
                      </w:r>
                      <w:r>
                        <w:rPr>
                          <w:rFonts w:ascii="Consolas"/>
                          <w:color w:val="DCDCAA"/>
                        </w:rPr>
                        <w:t>philosopher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9CDCFD"/>
                          <w:spacing w:val="-5"/>
                        </w:rPr>
                        <w:t>i</w:t>
                      </w:r>
                      <w:r>
                        <w:rPr>
                          <w:rFonts w:ascii="Consolas"/>
                          <w:color w:val="D3D3D3"/>
                          <w:spacing w:val="-5"/>
                        </w:rPr>
                        <w:t>);</w:t>
                      </w:r>
                    </w:p>
                    <w:p>
                      <w:pPr>
                        <w:spacing w:before="48"/>
                        <w:ind w:left="559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5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spacing w:before="56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spacing w:line="283" w:lineRule="auto"/>
                        <w:ind w:left="1087" w:hanging="5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585C0"/>
                        </w:rPr>
                        <w:t>for</w:t>
                      </w:r>
                      <w:r>
                        <w:rPr>
                          <w:rFonts w:ascii="Consolas"/>
                          <w:color w:val="C585C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(</w:t>
                      </w:r>
                      <w:r>
                        <w:rPr>
                          <w:rFonts w:ascii="Consolas"/>
                          <w:color w:val="559CD5"/>
                        </w:rPr>
                        <w:t>auto</w:t>
                      </w:r>
                      <w:r>
                        <w:rPr>
                          <w:rFonts w:ascii="Consolas"/>
                          <w:color w:val="D3D3D3"/>
                        </w:rPr>
                        <w:t>&amp;</w:t>
                      </w:r>
                      <w:r>
                        <w:rPr>
                          <w:rFonts w:ascii="Consolas"/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</w:rPr>
                        <w:t>philosopher_thread</w:t>
                      </w:r>
                      <w:r>
                        <w:rPr>
                          <w:rFonts w:ascii="Consolas"/>
                          <w:color w:val="9CDCFD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:</w:t>
                      </w:r>
                      <w:r>
                        <w:rPr>
                          <w:rFonts w:ascii="Consolas"/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philosophers)</w:t>
                      </w:r>
                      <w:r>
                        <w:rPr>
                          <w:rFonts w:ascii="Consolas"/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{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</w:rPr>
                        <w:t>philosopher_thread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join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();</w:t>
                      </w:r>
                    </w:p>
                    <w:p>
                      <w:pPr>
                        <w:spacing w:before="0" w:line="278" w:lineRule="exact"/>
                        <w:ind w:left="559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5"/>
                        <w:spacing w:before="98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ind w:left="559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585C0"/>
                        </w:rPr>
                        <w:t xml:space="preserve">return </w:t>
                      </w:r>
                      <w:r>
                        <w:rPr>
                          <w:rFonts w:ascii="Consolas"/>
                          <w:color w:val="B5CEA8"/>
                          <w:spacing w:val="-5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  <w:spacing w:val="-5"/>
                        </w:rPr>
                        <w:t>;</w:t>
                      </w:r>
                    </w:p>
                    <w:p>
                      <w:pPr>
                        <w:spacing w:before="51"/>
                        <w:ind w:left="31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spacing w:before="145"/>
        <w:rPr>
          <w:sz w:val="22"/>
        </w:rPr>
      </w:pPr>
    </w:p>
    <w:p>
      <w:pPr>
        <w:spacing w:before="0"/>
        <w:ind w:left="446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Output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2720" w:right="1280" w:bottom="1200" w:left="1280" w:header="567" w:footer="1019" w:gutter="0"/>
          <w:cols w:space="720" w:num="1"/>
        </w:sectPr>
      </w:pPr>
    </w:p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20"/>
        </w:rPr>
      </w:pPr>
    </w:p>
    <w:p>
      <w:pPr>
        <w:pStyle w:val="5"/>
        <w:spacing w:before="21"/>
        <w:rPr>
          <w:rFonts w:ascii="Calibri"/>
          <w:sz w:val="20"/>
        </w:rPr>
      </w:pPr>
    </w:p>
    <w:p>
      <w:pPr>
        <w:pStyle w:val="5"/>
        <w:ind w:left="446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309870" cy="1892935"/>
            <wp:effectExtent l="0" t="0" r="0" b="0"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230" cy="189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Calibri"/>
          <w:sz w:val="22"/>
        </w:rPr>
      </w:pPr>
    </w:p>
    <w:p>
      <w:pPr>
        <w:pStyle w:val="5"/>
        <w:spacing w:before="188"/>
        <w:rPr>
          <w:rFonts w:ascii="Calibri"/>
          <w:sz w:val="22"/>
        </w:rPr>
      </w:pPr>
    </w:p>
    <w:p>
      <w:pPr>
        <w:spacing w:before="0"/>
        <w:ind w:left="448" w:right="0" w:firstLine="0"/>
        <w:jc w:val="left"/>
        <w:rPr>
          <w:sz w:val="22"/>
        </w:rPr>
      </w:pP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semaphore-</w:t>
      </w:r>
    </w:p>
    <w:p>
      <w:pPr>
        <w:pStyle w:val="5"/>
        <w:spacing w:before="75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1077595</wp:posOffset>
                </wp:positionH>
                <wp:positionV relativeFrom="paragraph">
                  <wp:posOffset>208280</wp:posOffset>
                </wp:positionV>
                <wp:extent cx="5405120" cy="4821555"/>
                <wp:effectExtent l="0" t="0" r="0" b="0"/>
                <wp:wrapTopAndBottom/>
                <wp:docPr id="27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120" cy="48215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48" w:line="280" w:lineRule="auto"/>
                              <w:ind w:left="31" w:right="5334" w:hanging="3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3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 xml:space="preserve">&lt;iostream&gt;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 xml:space="preserve">#include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 xml:space="preserve">&lt;thread&gt;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 xml:space="preserve">#include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&lt;mutex&gt;</w:t>
                            </w:r>
                          </w:p>
                          <w:p>
                            <w:pPr>
                              <w:pStyle w:val="5"/>
                              <w:spacing w:before="5"/>
                              <w:ind w:left="3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</w:rPr>
                              <w:t xml:space="preserve">#include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</w:rPr>
                              <w:t>&lt;condition_variable&gt;</w:t>
                            </w:r>
                          </w:p>
                          <w:p>
                            <w:pPr>
                              <w:pStyle w:val="5"/>
                              <w:spacing w:before="98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ind w:left="3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</w:rPr>
                              <w:t xml:space="preserve">#define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N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10"/>
                              </w:rPr>
                              <w:t>5</w:t>
                            </w:r>
                          </w:p>
                          <w:p>
                            <w:pPr>
                              <w:pStyle w:val="5"/>
                              <w:spacing w:before="48"/>
                              <w:ind w:left="3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</w:rPr>
                              <w:t xml:space="preserve">#define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THINKING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10"/>
                              </w:rPr>
                              <w:t>2</w:t>
                            </w:r>
                          </w:p>
                          <w:p>
                            <w:pPr>
                              <w:pStyle w:val="5"/>
                              <w:spacing w:before="50"/>
                              <w:ind w:left="3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</w:rPr>
                              <w:t xml:space="preserve">#define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HUNGRY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10"/>
                              </w:rPr>
                              <w:t>1</w:t>
                            </w:r>
                          </w:p>
                          <w:p>
                            <w:pPr>
                              <w:pStyle w:val="5"/>
                              <w:spacing w:before="48"/>
                              <w:ind w:left="3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</w:rPr>
                              <w:t xml:space="preserve">#define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EATING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pStyle w:val="5"/>
                              <w:spacing w:before="51" w:line="280" w:lineRule="auto"/>
                              <w:ind w:left="31" w:right="4644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</w:rPr>
                              <w:t xml:space="preserve">#define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LEFT (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 xml:space="preserve">phnum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+ 4)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%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N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 xml:space="preserve">#define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RIGHT (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 xml:space="preserve">phnum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+ 1)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% 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0"/>
                              </w:rPr>
                              <w:t>N</w:t>
                            </w:r>
                          </w:p>
                          <w:p>
                            <w:pPr>
                              <w:pStyle w:val="5"/>
                              <w:spacing w:before="50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ind w:left="3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</w:rPr>
                              <w:t>state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];</w:t>
                            </w:r>
                          </w:p>
                          <w:p>
                            <w:pPr>
                              <w:pStyle w:val="5"/>
                              <w:spacing w:before="50"/>
                              <w:ind w:left="3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phil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] = { </w:t>
                            </w:r>
                            <w:r>
                              <w:rPr>
                                <w:rFonts w:ascii="Consolas"/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B5CEA8"/>
                              </w:rPr>
                              <w:t xml:space="preserve">4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</w:rPr>
                              <w:t>};</w:t>
                            </w:r>
                          </w:p>
                          <w:p>
                            <w:pPr>
                              <w:pStyle w:val="5"/>
                              <w:spacing w:before="98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pacing w:line="280" w:lineRule="auto"/>
                              <w:ind w:left="31" w:right="3222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::mutex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mutex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rFonts w:ascii="Consolas"/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::condition_variable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S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];</w:t>
                            </w:r>
                          </w:p>
                          <w:p>
                            <w:pPr>
                              <w:pStyle w:val="5"/>
                              <w:spacing w:before="50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ind w:left="3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void 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test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</w:rPr>
                              <w:t>phnum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spacing w:before="51"/>
                              <w:ind w:left="31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pStyle w:val="5"/>
                              <w:spacing w:before="47" w:line="283" w:lineRule="auto"/>
                              <w:ind w:left="1087" w:right="4257" w:hanging="5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</w:rPr>
                              <w:t xml:space="preserve">if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state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phnum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] ==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HUNGRY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&amp;&amp;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state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LEFT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!=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EATING</w:t>
                            </w:r>
                          </w:p>
                          <w:p>
                            <w:pPr>
                              <w:pStyle w:val="5"/>
                              <w:spacing w:line="278" w:lineRule="exact"/>
                              <w:ind w:left="1087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&amp;&amp;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state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RIGHT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] !=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EATING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26" o:spt="202" type="#_x0000_t202" style="position:absolute;left:0pt;margin-left:84.85pt;margin-top:16.4pt;height:379.65pt;width:425.6pt;mso-position-horizontal-relative:page;mso-wrap-distance-bottom:0pt;mso-wrap-distance-top:0pt;z-index:-251646976;mso-width-relative:page;mso-height-relative:page;" fillcolor="#1E1E1E" filled="t" stroked="f" coordsize="21600,21600" o:gfxdata="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0vM5ddgAAAALAQAADwAAAAAAAAABACAAAAAiAAAA&#10;ZHJzL2Rvd25yZXYueG1sUEsBAhQAFAAAAAgAh07iQN3hpoLOAQAAqwMAAA4AAAAAAAAAAQAgAAAA&#10;Jw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48" w:line="280" w:lineRule="auto"/>
                        <w:ind w:left="31" w:right="5334" w:hanging="3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585C0"/>
                        </w:rPr>
                        <w:t>#include</w:t>
                      </w:r>
                      <w:r>
                        <w:rPr>
                          <w:rFonts w:ascii="Consolas"/>
                          <w:color w:val="C585C0"/>
                          <w:spacing w:val="-3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</w:rPr>
                        <w:t xml:space="preserve">&lt;iostream&gt; </w:t>
                      </w:r>
                      <w:r>
                        <w:rPr>
                          <w:rFonts w:ascii="Consolas"/>
                          <w:color w:val="C585C0"/>
                        </w:rPr>
                        <w:t xml:space="preserve">#include </w:t>
                      </w:r>
                      <w:r>
                        <w:rPr>
                          <w:rFonts w:ascii="Consolas"/>
                          <w:color w:val="CE9178"/>
                        </w:rPr>
                        <w:t xml:space="preserve">&lt;thread&gt; </w:t>
                      </w:r>
                      <w:r>
                        <w:rPr>
                          <w:rFonts w:ascii="Consolas"/>
                          <w:color w:val="C585C0"/>
                        </w:rPr>
                        <w:t xml:space="preserve">#include </w:t>
                      </w:r>
                      <w:r>
                        <w:rPr>
                          <w:rFonts w:ascii="Consolas"/>
                          <w:color w:val="CE9178"/>
                        </w:rPr>
                        <w:t>&lt;mutex&gt;</w:t>
                      </w:r>
                    </w:p>
                    <w:p>
                      <w:pPr>
                        <w:pStyle w:val="5"/>
                        <w:spacing w:before="5"/>
                        <w:ind w:left="3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585C0"/>
                        </w:rPr>
                        <w:t xml:space="preserve">#include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</w:rPr>
                        <w:t>&lt;condition_variable&gt;</w:t>
                      </w:r>
                    </w:p>
                    <w:p>
                      <w:pPr>
                        <w:pStyle w:val="5"/>
                        <w:spacing w:before="98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ind w:left="3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585C0"/>
                        </w:rPr>
                        <w:t xml:space="preserve">#define </w:t>
                      </w:r>
                      <w:r>
                        <w:rPr>
                          <w:rFonts w:ascii="Consolas"/>
                          <w:color w:val="559CD5"/>
                        </w:rPr>
                        <w:t xml:space="preserve">N </w:t>
                      </w:r>
                      <w:r>
                        <w:rPr>
                          <w:rFonts w:ascii="Consolas"/>
                          <w:color w:val="B5CEA8"/>
                          <w:spacing w:val="-10"/>
                        </w:rPr>
                        <w:t>5</w:t>
                      </w:r>
                    </w:p>
                    <w:p>
                      <w:pPr>
                        <w:pStyle w:val="5"/>
                        <w:spacing w:before="48"/>
                        <w:ind w:left="3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585C0"/>
                        </w:rPr>
                        <w:t xml:space="preserve">#define </w:t>
                      </w:r>
                      <w:r>
                        <w:rPr>
                          <w:rFonts w:ascii="Consolas"/>
                          <w:color w:val="559CD5"/>
                        </w:rPr>
                        <w:t xml:space="preserve">THINKING </w:t>
                      </w:r>
                      <w:r>
                        <w:rPr>
                          <w:rFonts w:ascii="Consolas"/>
                          <w:color w:val="B5CEA8"/>
                          <w:spacing w:val="-10"/>
                        </w:rPr>
                        <w:t>2</w:t>
                      </w:r>
                    </w:p>
                    <w:p>
                      <w:pPr>
                        <w:pStyle w:val="5"/>
                        <w:spacing w:before="50"/>
                        <w:ind w:left="3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585C0"/>
                        </w:rPr>
                        <w:t xml:space="preserve">#define </w:t>
                      </w:r>
                      <w:r>
                        <w:rPr>
                          <w:rFonts w:ascii="Consolas"/>
                          <w:color w:val="559CD5"/>
                        </w:rPr>
                        <w:t xml:space="preserve">HUNGRY </w:t>
                      </w:r>
                      <w:r>
                        <w:rPr>
                          <w:rFonts w:ascii="Consolas"/>
                          <w:color w:val="B5CEA8"/>
                          <w:spacing w:val="-10"/>
                        </w:rPr>
                        <w:t>1</w:t>
                      </w:r>
                    </w:p>
                    <w:p>
                      <w:pPr>
                        <w:pStyle w:val="5"/>
                        <w:spacing w:before="48"/>
                        <w:ind w:left="3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585C0"/>
                        </w:rPr>
                        <w:t xml:space="preserve">#define </w:t>
                      </w:r>
                      <w:r>
                        <w:rPr>
                          <w:rFonts w:ascii="Consolas"/>
                          <w:color w:val="559CD5"/>
                        </w:rPr>
                        <w:t xml:space="preserve">EATING </w:t>
                      </w:r>
                      <w:r>
                        <w:rPr>
                          <w:rFonts w:ascii="Consolas"/>
                          <w:color w:val="B5CEA8"/>
                          <w:spacing w:val="-10"/>
                        </w:rPr>
                        <w:t>0</w:t>
                      </w:r>
                    </w:p>
                    <w:p>
                      <w:pPr>
                        <w:pStyle w:val="5"/>
                        <w:spacing w:before="51" w:line="280" w:lineRule="auto"/>
                        <w:ind w:left="31" w:right="4644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585C0"/>
                        </w:rPr>
                        <w:t xml:space="preserve">#define </w:t>
                      </w:r>
                      <w:r>
                        <w:rPr>
                          <w:rFonts w:ascii="Consolas"/>
                          <w:color w:val="559CD5"/>
                        </w:rPr>
                        <w:t>LEFT (</w:t>
                      </w:r>
                      <w:r>
                        <w:rPr>
                          <w:rFonts w:ascii="Consolas"/>
                          <w:color w:val="9CDCFD"/>
                        </w:rPr>
                        <w:t xml:space="preserve">phnum </w:t>
                      </w:r>
                      <w:r>
                        <w:rPr>
                          <w:rFonts w:ascii="Consolas"/>
                          <w:color w:val="559CD5"/>
                        </w:rPr>
                        <w:t xml:space="preserve">+ 4)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% </w:t>
                      </w:r>
                      <w:r>
                        <w:rPr>
                          <w:rFonts w:ascii="Consolas"/>
                          <w:color w:val="559CD5"/>
                        </w:rPr>
                        <w:t xml:space="preserve">N </w:t>
                      </w:r>
                      <w:r>
                        <w:rPr>
                          <w:rFonts w:ascii="Consolas"/>
                          <w:color w:val="C585C0"/>
                        </w:rPr>
                        <w:t xml:space="preserve">#define </w:t>
                      </w:r>
                      <w:r>
                        <w:rPr>
                          <w:rFonts w:ascii="Consolas"/>
                          <w:color w:val="559CD5"/>
                        </w:rPr>
                        <w:t>RIGHT (</w:t>
                      </w:r>
                      <w:r>
                        <w:rPr>
                          <w:rFonts w:ascii="Consolas"/>
                          <w:color w:val="9CDCFD"/>
                        </w:rPr>
                        <w:t xml:space="preserve">phnum </w:t>
                      </w:r>
                      <w:r>
                        <w:rPr>
                          <w:rFonts w:ascii="Consolas"/>
                          <w:color w:val="559CD5"/>
                        </w:rPr>
                        <w:t xml:space="preserve">+ 1)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% </w:t>
                      </w:r>
                      <w:r>
                        <w:rPr>
                          <w:rFonts w:ascii="Consolas"/>
                          <w:color w:val="559CD5"/>
                          <w:spacing w:val="-10"/>
                        </w:rPr>
                        <w:t>N</w:t>
                      </w:r>
                    </w:p>
                    <w:p>
                      <w:pPr>
                        <w:pStyle w:val="5"/>
                        <w:spacing w:before="50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ind w:left="3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 xml:space="preserve">int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</w:rPr>
                        <w:t>state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[</w:t>
                      </w:r>
                      <w:r>
                        <w:rPr>
                          <w:rFonts w:ascii="Consolas"/>
                          <w:color w:val="559CD5"/>
                          <w:spacing w:val="-2"/>
                        </w:rPr>
                        <w:t>N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];</w:t>
                      </w:r>
                    </w:p>
                    <w:p>
                      <w:pPr>
                        <w:pStyle w:val="5"/>
                        <w:spacing w:before="50"/>
                        <w:ind w:left="3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 xml:space="preserve">int </w:t>
                      </w:r>
                      <w:r>
                        <w:rPr>
                          <w:rFonts w:ascii="Consolas"/>
                          <w:color w:val="9CDCFD"/>
                        </w:rPr>
                        <w:t>phil</w:t>
                      </w:r>
                      <w:r>
                        <w:rPr>
                          <w:rFonts w:ascii="Consolas"/>
                          <w:color w:val="D3D3D3"/>
                        </w:rPr>
                        <w:t>[</w:t>
                      </w:r>
                      <w:r>
                        <w:rPr>
                          <w:rFonts w:ascii="Consolas"/>
                          <w:color w:val="559CD5"/>
                        </w:rPr>
                        <w:t>N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] = { </w:t>
                      </w:r>
                      <w:r>
                        <w:rPr>
                          <w:rFonts w:ascii="Consolas"/>
                          <w:color w:val="B5CEA8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B5CEA8"/>
                        </w:rPr>
                        <w:t>1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B5CEA8"/>
                        </w:rPr>
                        <w:t>2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B5CEA8"/>
                        </w:rPr>
                        <w:t>3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B5CEA8"/>
                        </w:rPr>
                        <w:t xml:space="preserve">4 </w:t>
                      </w:r>
                      <w:r>
                        <w:rPr>
                          <w:rFonts w:ascii="Consolas"/>
                          <w:color w:val="D3D3D3"/>
                          <w:spacing w:val="-5"/>
                        </w:rPr>
                        <w:t>};</w:t>
                      </w:r>
                    </w:p>
                    <w:p>
                      <w:pPr>
                        <w:pStyle w:val="5"/>
                        <w:spacing w:before="98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spacing w:line="280" w:lineRule="auto"/>
                        <w:ind w:left="31" w:right="3222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4EC8AF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::mutex </w:t>
                      </w:r>
                      <w:r>
                        <w:rPr>
                          <w:rFonts w:ascii="Consolas"/>
                          <w:color w:val="9CDCFD"/>
                        </w:rPr>
                        <w:t>mutex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; </w:t>
                      </w:r>
                      <w:r>
                        <w:rPr>
                          <w:rFonts w:ascii="Consolas"/>
                          <w:color w:val="4EC8AF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</w:rPr>
                        <w:t>::condition_variable</w:t>
                      </w:r>
                      <w:r>
                        <w:rPr>
                          <w:rFonts w:ascii="Consolas"/>
                          <w:color w:val="D3D3D3"/>
                          <w:spacing w:val="-3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</w:rPr>
                        <w:t>S</w:t>
                      </w:r>
                      <w:r>
                        <w:rPr>
                          <w:rFonts w:ascii="Consolas"/>
                          <w:color w:val="D3D3D3"/>
                        </w:rPr>
                        <w:t>[</w:t>
                      </w:r>
                      <w:r>
                        <w:rPr>
                          <w:rFonts w:ascii="Consolas"/>
                          <w:color w:val="559CD5"/>
                        </w:rPr>
                        <w:t>N</w:t>
                      </w:r>
                      <w:r>
                        <w:rPr>
                          <w:rFonts w:ascii="Consolas"/>
                          <w:color w:val="D3D3D3"/>
                        </w:rPr>
                        <w:t>];</w:t>
                      </w:r>
                    </w:p>
                    <w:p>
                      <w:pPr>
                        <w:pStyle w:val="5"/>
                        <w:spacing w:before="50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ind w:left="3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 xml:space="preserve">void </w:t>
                      </w:r>
                      <w:r>
                        <w:rPr>
                          <w:rFonts w:ascii="Consolas"/>
                          <w:color w:val="DCDCAA"/>
                        </w:rPr>
                        <w:t>test</w:t>
                      </w:r>
                      <w:r>
                        <w:rPr>
                          <w:rFonts w:ascii="Consolas"/>
                          <w:color w:val="D3D3D3"/>
                        </w:rPr>
                        <w:t>(</w:t>
                      </w:r>
                      <w:r>
                        <w:rPr>
                          <w:rFonts w:ascii="Consolas"/>
                          <w:color w:val="559CD5"/>
                        </w:rPr>
                        <w:t xml:space="preserve">int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</w:rPr>
                        <w:t>phnum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)</w:t>
                      </w:r>
                    </w:p>
                    <w:p>
                      <w:pPr>
                        <w:spacing w:before="51"/>
                        <w:ind w:left="31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pStyle w:val="5"/>
                        <w:spacing w:before="47" w:line="283" w:lineRule="auto"/>
                        <w:ind w:left="1087" w:right="4257" w:hanging="5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585C0"/>
                        </w:rPr>
                        <w:t xml:space="preserve">if </w:t>
                      </w:r>
                      <w:r>
                        <w:rPr>
                          <w:rFonts w:ascii="Consolas"/>
                          <w:color w:val="D3D3D3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</w:rPr>
                        <w:t>state</w:t>
                      </w:r>
                      <w:r>
                        <w:rPr>
                          <w:rFonts w:ascii="Consolas"/>
                          <w:color w:val="D3D3D3"/>
                        </w:rPr>
                        <w:t>[</w:t>
                      </w:r>
                      <w:r>
                        <w:rPr>
                          <w:rFonts w:ascii="Consolas"/>
                          <w:color w:val="9CDCFD"/>
                        </w:rPr>
                        <w:t>phnum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] == </w:t>
                      </w:r>
                      <w:r>
                        <w:rPr>
                          <w:rFonts w:ascii="Consolas"/>
                          <w:color w:val="559CD5"/>
                        </w:rPr>
                        <w:t xml:space="preserve">HUNGRY </w:t>
                      </w:r>
                      <w:r>
                        <w:rPr>
                          <w:rFonts w:ascii="Consolas"/>
                          <w:color w:val="D3D3D3"/>
                        </w:rPr>
                        <w:t>&amp;&amp;</w:t>
                      </w:r>
                      <w:r>
                        <w:rPr>
                          <w:rFonts w:ascii="Consolas"/>
                          <w:color w:val="D3D3D3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</w:rPr>
                        <w:t>state</w:t>
                      </w:r>
                      <w:r>
                        <w:rPr>
                          <w:rFonts w:ascii="Consolas"/>
                          <w:color w:val="D3D3D3"/>
                        </w:rPr>
                        <w:t>[</w:t>
                      </w:r>
                      <w:r>
                        <w:rPr>
                          <w:rFonts w:ascii="Consolas"/>
                          <w:color w:val="559CD5"/>
                        </w:rPr>
                        <w:t>LEFT</w:t>
                      </w:r>
                      <w:r>
                        <w:rPr>
                          <w:rFonts w:ascii="Consolas"/>
                          <w:color w:val="D3D3D3"/>
                        </w:rPr>
                        <w:t>]</w:t>
                      </w:r>
                      <w:r>
                        <w:rPr>
                          <w:rFonts w:ascii="Consolas"/>
                          <w:color w:val="D3D3D3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!=</w:t>
                      </w:r>
                      <w:r>
                        <w:rPr>
                          <w:rFonts w:ascii="Consolas"/>
                          <w:color w:val="D3D3D3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</w:rPr>
                        <w:t>EATING</w:t>
                      </w:r>
                    </w:p>
                    <w:p>
                      <w:pPr>
                        <w:pStyle w:val="5"/>
                        <w:spacing w:line="278" w:lineRule="exact"/>
                        <w:ind w:left="1087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D3D3D3"/>
                        </w:rPr>
                        <w:t xml:space="preserve">&amp;&amp; </w:t>
                      </w:r>
                      <w:r>
                        <w:rPr>
                          <w:rFonts w:ascii="Consolas"/>
                          <w:color w:val="9CDCFD"/>
                        </w:rPr>
                        <w:t>state</w:t>
                      </w:r>
                      <w:r>
                        <w:rPr>
                          <w:rFonts w:ascii="Consolas"/>
                          <w:color w:val="D3D3D3"/>
                        </w:rPr>
                        <w:t>[</w:t>
                      </w:r>
                      <w:r>
                        <w:rPr>
                          <w:rFonts w:ascii="Consolas"/>
                          <w:color w:val="559CD5"/>
                        </w:rPr>
                        <w:t>RIGHT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] != </w:t>
                      </w:r>
                      <w:r>
                        <w:rPr>
                          <w:rFonts w:ascii="Consolas"/>
                          <w:color w:val="559CD5"/>
                        </w:rPr>
                        <w:t>EATING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</w:rPr>
                        <w:t>{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2720" w:right="1280" w:bottom="1200" w:left="1280" w:header="567" w:footer="1019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64"/>
        <w:rPr>
          <w:sz w:val="20"/>
        </w:rPr>
      </w:pPr>
    </w:p>
    <w:p>
      <w:pPr>
        <w:pStyle w:val="5"/>
        <w:ind w:left="4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403850" cy="7430770"/>
                <wp:effectExtent l="0" t="0" r="0" b="0"/>
                <wp:docPr id="2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0" cy="74307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69" w:line="660" w:lineRule="exact"/>
                              <w:ind w:left="1084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</w:rPr>
                              <w:t>state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phnum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] =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EATING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::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</w:rPr>
                              <w:t>this_thread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::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sleep_for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::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</w:rPr>
                              <w:t>chrono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::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milliseconds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2"/>
                              </w:rPr>
                              <w:t>20</w:t>
                            </w:r>
                          </w:p>
                          <w:p>
                            <w:pPr>
                              <w:pStyle w:val="5"/>
                              <w:spacing w:line="260" w:lineRule="exact"/>
                              <w:ind w:left="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B5CEA8"/>
                                <w:spacing w:val="-2"/>
                              </w:rPr>
                              <w:t>00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));</w:t>
                            </w:r>
                          </w:p>
                          <w:p>
                            <w:pPr>
                              <w:pStyle w:val="5"/>
                              <w:spacing w:before="98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pacing w:line="280" w:lineRule="auto"/>
                              <w:ind w:left="28" w:firstLine="1055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::cout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"Philosopher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phnum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takes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 xml:space="preserve">fork "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&lt;&lt;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LEFT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+ </w:t>
                            </w:r>
                            <w:r>
                              <w:rPr>
                                <w:rFonts w:ascii="Consolas"/>
                                <w:color w:val="B5CEA8"/>
                              </w:rPr>
                              <w:t xml:space="preserve">1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&lt;&lt;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 xml:space="preserve">" and "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&lt;&lt;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 xml:space="preserve">phnum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+ </w:t>
                            </w:r>
                            <w:r>
                              <w:rPr>
                                <w:rFonts w:ascii="Consolas"/>
                                <w:color w:val="B5CEA8"/>
                              </w:rPr>
                              <w:t xml:space="preserve">1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&lt;&lt; </w:t>
                            </w:r>
                            <w:r>
                              <w:rPr>
                                <w:rFonts w:ascii="Consolas"/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::endl;</w:t>
                            </w:r>
                          </w:p>
                          <w:p>
                            <w:pPr>
                              <w:pStyle w:val="5"/>
                              <w:spacing w:before="3"/>
                              <w:ind w:left="1084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::cout &lt;&lt;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 xml:space="preserve">"Philosopher "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&lt;&lt;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 xml:space="preserve">phnum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+ </w:t>
                            </w:r>
                            <w:r>
                              <w:rPr>
                                <w:rFonts w:ascii="Consolas"/>
                                <w:color w:val="B5CEA8"/>
                              </w:rPr>
                              <w:t xml:space="preserve">1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&lt;&lt;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 xml:space="preserve">" is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</w:rPr>
                              <w:t>Eating"</w:t>
                            </w:r>
                          </w:p>
                          <w:p>
                            <w:pPr>
                              <w:pStyle w:val="5"/>
                              <w:spacing w:before="47"/>
                              <w:ind w:left="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&lt;&lt; 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::endl;</w:t>
                            </w:r>
                          </w:p>
                          <w:p>
                            <w:pPr>
                              <w:pStyle w:val="5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48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"/>
                              <w:ind w:left="1084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</w:rPr>
                              <w:t>phnum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].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notify_all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();</w:t>
                            </w:r>
                          </w:p>
                          <w:p>
                            <w:pPr>
                              <w:spacing w:before="48"/>
                              <w:ind w:left="556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="50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5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57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ind w:left="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void 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take_fork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</w:rPr>
                              <w:t>phnum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spacing w:before="48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pStyle w:val="5"/>
                              <w:spacing w:before="50"/>
                              <w:ind w:left="55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::unique_lock&lt;</w:t>
                            </w:r>
                            <w:r>
                              <w:rPr>
                                <w:rFonts w:ascii="Consolas"/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::mutex&gt; 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lock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</w:rPr>
                              <w:t>mutex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5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45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"/>
                              <w:ind w:left="55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</w:rPr>
                              <w:t>state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phnum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] = 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</w:rPr>
                              <w:t>HUNGRY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spacing w:before="98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pacing w:line="283" w:lineRule="auto"/>
                              <w:ind w:left="28" w:firstLine="527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::cout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"Philosopher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phnum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Hungry"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&lt;&lt; 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::endl;</w:t>
                            </w:r>
                          </w:p>
                          <w:p>
                            <w:pPr>
                              <w:pStyle w:val="5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95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ind w:left="55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test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</w:rPr>
                              <w:t>phnum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5"/>
                              <w:spacing w:before="240" w:line="660" w:lineRule="atLeast"/>
                              <w:ind w:left="55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</w:rPr>
                              <w:t>phnum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].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wait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 xml:space="preserve">(lock); 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::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</w:rPr>
                              <w:t>this_thread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::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sleep_for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::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</w:rPr>
                              <w:t>chrono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::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milliseconds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2"/>
                              </w:rPr>
                              <w:t>1000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))</w:t>
                            </w:r>
                          </w:p>
                          <w:p>
                            <w:pPr>
                              <w:spacing w:before="51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="47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8" o:spid="_x0000_s1026" o:spt="202" type="#_x0000_t202" style="height:585.1pt;width:425.5pt;" fillcolor="#1E1E1E" filled="t" stroked="f" coordsize="21600,21600" o:gfxdata="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EqgY+tQAAAAGAQAADwAAAAAAAAABACAAAAAiAAAA&#10;ZHJzL2Rvd25yZXYueG1sUEsBAhQAFAAAAAgAh07iQAxrXs7SAQAAqwMAAA4AAAAAAAAAAQAgAAAA&#10;Iw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69" w:line="660" w:lineRule="exact"/>
                        <w:ind w:left="1084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CDCFD"/>
                        </w:rPr>
                        <w:t>state</w:t>
                      </w:r>
                      <w:r>
                        <w:rPr>
                          <w:rFonts w:ascii="Consolas"/>
                          <w:color w:val="D3D3D3"/>
                        </w:rPr>
                        <w:t>[</w:t>
                      </w:r>
                      <w:r>
                        <w:rPr>
                          <w:rFonts w:ascii="Consolas"/>
                          <w:color w:val="9CDCFD"/>
                        </w:rPr>
                        <w:t>phnum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] = </w:t>
                      </w:r>
                      <w:r>
                        <w:rPr>
                          <w:rFonts w:ascii="Consolas"/>
                          <w:color w:val="559CD5"/>
                        </w:rPr>
                        <w:t>EATING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; </w:t>
                      </w:r>
                      <w:r>
                        <w:rPr>
                          <w:rFonts w:ascii="Consolas"/>
                          <w:color w:val="4EC8AF"/>
                          <w:spacing w:val="-2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::</w:t>
                      </w:r>
                      <w:r>
                        <w:rPr>
                          <w:rFonts w:ascii="Consolas"/>
                          <w:color w:val="4EC8AF"/>
                          <w:spacing w:val="-2"/>
                        </w:rPr>
                        <w:t>this_thread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::</w:t>
                      </w: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sleep_for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rFonts w:ascii="Consolas"/>
                          <w:color w:val="4EC8AF"/>
                          <w:spacing w:val="-2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::</w:t>
                      </w:r>
                      <w:r>
                        <w:rPr>
                          <w:rFonts w:ascii="Consolas"/>
                          <w:color w:val="4EC8AF"/>
                          <w:spacing w:val="-2"/>
                        </w:rPr>
                        <w:t>chrono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::</w:t>
                      </w: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milliseconds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rFonts w:ascii="Consolas"/>
                          <w:color w:val="B5CEA8"/>
                          <w:spacing w:val="-2"/>
                        </w:rPr>
                        <w:t>20</w:t>
                      </w:r>
                    </w:p>
                    <w:p>
                      <w:pPr>
                        <w:pStyle w:val="5"/>
                        <w:spacing w:line="260" w:lineRule="exact"/>
                        <w:ind w:left="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B5CEA8"/>
                          <w:spacing w:val="-2"/>
                        </w:rPr>
                        <w:t>00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));</w:t>
                      </w:r>
                    </w:p>
                    <w:p>
                      <w:pPr>
                        <w:pStyle w:val="5"/>
                        <w:spacing w:before="98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spacing w:line="280" w:lineRule="auto"/>
                        <w:ind w:left="28" w:firstLine="1055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4EC8AF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</w:rPr>
                        <w:t>::cout</w:t>
                      </w:r>
                      <w:r>
                        <w:rPr>
                          <w:rFonts w:ascii="Consolas"/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&lt;&lt;</w:t>
                      </w:r>
                      <w:r>
                        <w:rPr>
                          <w:rFonts w:ascii="Consolas"/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</w:rPr>
                        <w:t>"Philosopher</w:t>
                      </w:r>
                      <w:r>
                        <w:rPr>
                          <w:rFonts w:ascii="Consolas"/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</w:rPr>
                        <w:t>"</w:t>
                      </w:r>
                      <w:r>
                        <w:rPr>
                          <w:rFonts w:ascii="Consolas"/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&lt;&lt;</w:t>
                      </w:r>
                      <w:r>
                        <w:rPr>
                          <w:rFonts w:ascii="Consolas"/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</w:rPr>
                        <w:t>phnum</w:t>
                      </w:r>
                      <w:r>
                        <w:rPr>
                          <w:rFonts w:ascii="Consolas"/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+</w:t>
                      </w:r>
                      <w:r>
                        <w:rPr>
                          <w:rFonts w:ascii="Consolas"/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</w:rPr>
                        <w:t>1</w:t>
                      </w:r>
                      <w:r>
                        <w:rPr>
                          <w:rFonts w:ascii="Consolas"/>
                          <w:color w:val="B5CEA8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&lt;&lt;</w:t>
                      </w:r>
                      <w:r>
                        <w:rPr>
                          <w:rFonts w:ascii="Consolas"/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</w:rPr>
                        <w:t>"</w:t>
                      </w:r>
                      <w:r>
                        <w:rPr>
                          <w:rFonts w:ascii="Consolas"/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</w:rPr>
                        <w:t>takes</w:t>
                      </w:r>
                      <w:r>
                        <w:rPr>
                          <w:rFonts w:ascii="Consolas"/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</w:rPr>
                        <w:t xml:space="preserve">fork "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&lt;&lt; </w:t>
                      </w:r>
                      <w:r>
                        <w:rPr>
                          <w:rFonts w:ascii="Consolas"/>
                          <w:color w:val="559CD5"/>
                        </w:rPr>
                        <w:t xml:space="preserve">LEFT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+ </w:t>
                      </w:r>
                      <w:r>
                        <w:rPr>
                          <w:rFonts w:ascii="Consolas"/>
                          <w:color w:val="B5CEA8"/>
                        </w:rPr>
                        <w:t xml:space="preserve">1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&lt;&lt; </w:t>
                      </w:r>
                      <w:r>
                        <w:rPr>
                          <w:rFonts w:ascii="Consolas"/>
                          <w:color w:val="CE9178"/>
                        </w:rPr>
                        <w:t xml:space="preserve">" and "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&lt;&lt; </w:t>
                      </w:r>
                      <w:r>
                        <w:rPr>
                          <w:rFonts w:ascii="Consolas"/>
                          <w:color w:val="9CDCFD"/>
                        </w:rPr>
                        <w:t xml:space="preserve">phnum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+ </w:t>
                      </w:r>
                      <w:r>
                        <w:rPr>
                          <w:rFonts w:ascii="Consolas"/>
                          <w:color w:val="B5CEA8"/>
                        </w:rPr>
                        <w:t xml:space="preserve">1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&lt;&lt; </w:t>
                      </w:r>
                      <w:r>
                        <w:rPr>
                          <w:rFonts w:ascii="Consolas"/>
                          <w:color w:val="4EC8AF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</w:rPr>
                        <w:t>::endl;</w:t>
                      </w:r>
                    </w:p>
                    <w:p>
                      <w:pPr>
                        <w:pStyle w:val="5"/>
                        <w:spacing w:before="3"/>
                        <w:ind w:left="1084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4EC8AF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::cout &lt;&lt; </w:t>
                      </w:r>
                      <w:r>
                        <w:rPr>
                          <w:rFonts w:ascii="Consolas"/>
                          <w:color w:val="CE9178"/>
                        </w:rPr>
                        <w:t xml:space="preserve">"Philosopher "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&lt;&lt; </w:t>
                      </w:r>
                      <w:r>
                        <w:rPr>
                          <w:rFonts w:ascii="Consolas"/>
                          <w:color w:val="9CDCFD"/>
                        </w:rPr>
                        <w:t xml:space="preserve">phnum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+ </w:t>
                      </w:r>
                      <w:r>
                        <w:rPr>
                          <w:rFonts w:ascii="Consolas"/>
                          <w:color w:val="B5CEA8"/>
                        </w:rPr>
                        <w:t xml:space="preserve">1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&lt;&lt; </w:t>
                      </w:r>
                      <w:r>
                        <w:rPr>
                          <w:rFonts w:ascii="Consolas"/>
                          <w:color w:val="CE9178"/>
                        </w:rPr>
                        <w:t xml:space="preserve">" is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</w:rPr>
                        <w:t>Eating"</w:t>
                      </w:r>
                    </w:p>
                    <w:p>
                      <w:pPr>
                        <w:pStyle w:val="5"/>
                        <w:spacing w:before="47"/>
                        <w:ind w:left="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D3D3D3"/>
                        </w:rPr>
                        <w:t xml:space="preserve">&lt;&lt; </w:t>
                      </w:r>
                      <w:r>
                        <w:rPr>
                          <w:rFonts w:ascii="Consolas"/>
                          <w:color w:val="4EC8AF"/>
                          <w:spacing w:val="-2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::endl;</w:t>
                      </w:r>
                    </w:p>
                    <w:p>
                      <w:pPr>
                        <w:pStyle w:val="5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spacing w:before="148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spacing w:before="1"/>
                        <w:ind w:left="1084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CDCFD"/>
                          <w:spacing w:val="-2"/>
                        </w:rPr>
                        <w:t>S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[</w:t>
                      </w:r>
                      <w:r>
                        <w:rPr>
                          <w:rFonts w:ascii="Consolas"/>
                          <w:color w:val="9CDCFD"/>
                          <w:spacing w:val="-2"/>
                        </w:rPr>
                        <w:t>phnum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].</w:t>
                      </w: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notify_all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();</w:t>
                      </w:r>
                    </w:p>
                    <w:p>
                      <w:pPr>
                        <w:spacing w:before="48"/>
                        <w:ind w:left="556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spacing w:before="50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5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spacing w:before="57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ind w:left="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 xml:space="preserve">void </w:t>
                      </w:r>
                      <w:r>
                        <w:rPr>
                          <w:rFonts w:ascii="Consolas"/>
                          <w:color w:val="DCDCAA"/>
                        </w:rPr>
                        <w:t>take_fork</w:t>
                      </w:r>
                      <w:r>
                        <w:rPr>
                          <w:rFonts w:ascii="Consolas"/>
                          <w:color w:val="D3D3D3"/>
                        </w:rPr>
                        <w:t>(</w:t>
                      </w:r>
                      <w:r>
                        <w:rPr>
                          <w:rFonts w:ascii="Consolas"/>
                          <w:color w:val="559CD5"/>
                        </w:rPr>
                        <w:t xml:space="preserve">int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</w:rPr>
                        <w:t>phnum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)</w:t>
                      </w:r>
                    </w:p>
                    <w:p>
                      <w:pPr>
                        <w:spacing w:before="48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pStyle w:val="5"/>
                        <w:spacing w:before="50"/>
                        <w:ind w:left="55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4EC8AF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</w:rPr>
                        <w:t>::unique_lock&lt;</w:t>
                      </w:r>
                      <w:r>
                        <w:rPr>
                          <w:rFonts w:ascii="Consolas"/>
                          <w:color w:val="4EC8AF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::mutex&gt; </w:t>
                      </w: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lock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pacing w:val="-2"/>
                        </w:rPr>
                        <w:t>mutex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);</w:t>
                      </w:r>
                    </w:p>
                    <w:p>
                      <w:pPr>
                        <w:pStyle w:val="5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spacing w:before="145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spacing w:before="1"/>
                        <w:ind w:left="55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CDCFD"/>
                        </w:rPr>
                        <w:t>state</w:t>
                      </w:r>
                      <w:r>
                        <w:rPr>
                          <w:rFonts w:ascii="Consolas"/>
                          <w:color w:val="D3D3D3"/>
                        </w:rPr>
                        <w:t>[</w:t>
                      </w:r>
                      <w:r>
                        <w:rPr>
                          <w:rFonts w:ascii="Consolas"/>
                          <w:color w:val="9CDCFD"/>
                        </w:rPr>
                        <w:t>phnum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] = </w:t>
                      </w:r>
                      <w:r>
                        <w:rPr>
                          <w:rFonts w:ascii="Consolas"/>
                          <w:color w:val="559CD5"/>
                          <w:spacing w:val="-2"/>
                        </w:rPr>
                        <w:t>HUNGRY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;</w:t>
                      </w:r>
                    </w:p>
                    <w:p>
                      <w:pPr>
                        <w:pStyle w:val="5"/>
                        <w:spacing w:before="98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spacing w:line="283" w:lineRule="auto"/>
                        <w:ind w:left="28" w:firstLine="527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4EC8AF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</w:rPr>
                        <w:t>::cout</w:t>
                      </w:r>
                      <w:r>
                        <w:rPr>
                          <w:rFonts w:ascii="Consolas"/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&lt;&lt;</w:t>
                      </w:r>
                      <w:r>
                        <w:rPr>
                          <w:rFonts w:ascii="Consolas"/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</w:rPr>
                        <w:t>"Philosopher</w:t>
                      </w:r>
                      <w:r>
                        <w:rPr>
                          <w:rFonts w:ascii="Consolas"/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</w:rPr>
                        <w:t>"</w:t>
                      </w:r>
                      <w:r>
                        <w:rPr>
                          <w:rFonts w:ascii="Consolas"/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&lt;&lt;</w:t>
                      </w:r>
                      <w:r>
                        <w:rPr>
                          <w:rFonts w:ascii="Consolas"/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</w:rPr>
                        <w:t>phnum</w:t>
                      </w:r>
                      <w:r>
                        <w:rPr>
                          <w:rFonts w:ascii="Consolas"/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+</w:t>
                      </w:r>
                      <w:r>
                        <w:rPr>
                          <w:rFonts w:ascii="Consolas"/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</w:rPr>
                        <w:t>1</w:t>
                      </w:r>
                      <w:r>
                        <w:rPr>
                          <w:rFonts w:ascii="Consolas"/>
                          <w:color w:val="B5CEA8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&lt;&lt;</w:t>
                      </w:r>
                      <w:r>
                        <w:rPr>
                          <w:rFonts w:ascii="Consolas"/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</w:rPr>
                        <w:t>"</w:t>
                      </w:r>
                      <w:r>
                        <w:rPr>
                          <w:rFonts w:ascii="Consolas"/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</w:rPr>
                        <w:t>is</w:t>
                      </w:r>
                      <w:r>
                        <w:rPr>
                          <w:rFonts w:ascii="Consolas"/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</w:rPr>
                        <w:t>Hungry"</w:t>
                      </w:r>
                      <w:r>
                        <w:rPr>
                          <w:rFonts w:ascii="Consolas"/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&lt;&lt; </w:t>
                      </w:r>
                      <w:r>
                        <w:rPr>
                          <w:rFonts w:ascii="Consolas"/>
                          <w:color w:val="4EC8AF"/>
                          <w:spacing w:val="-2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::endl;</w:t>
                      </w:r>
                    </w:p>
                    <w:p>
                      <w:pPr>
                        <w:pStyle w:val="5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spacing w:before="95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ind w:left="55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test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pacing w:val="-2"/>
                        </w:rPr>
                        <w:t>phnum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);</w:t>
                      </w:r>
                    </w:p>
                    <w:p>
                      <w:pPr>
                        <w:pStyle w:val="5"/>
                        <w:spacing w:before="240" w:line="660" w:lineRule="atLeast"/>
                        <w:ind w:left="55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CDCFD"/>
                          <w:spacing w:val="-2"/>
                        </w:rPr>
                        <w:t>S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[</w:t>
                      </w:r>
                      <w:r>
                        <w:rPr>
                          <w:rFonts w:ascii="Consolas"/>
                          <w:color w:val="9CDCFD"/>
                          <w:spacing w:val="-2"/>
                        </w:rPr>
                        <w:t>phnum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].</w:t>
                      </w: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wait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 xml:space="preserve">(lock); </w:t>
                      </w:r>
                      <w:r>
                        <w:rPr>
                          <w:rFonts w:ascii="Consolas"/>
                          <w:color w:val="4EC8AF"/>
                          <w:spacing w:val="-2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::</w:t>
                      </w:r>
                      <w:r>
                        <w:rPr>
                          <w:rFonts w:ascii="Consolas"/>
                          <w:color w:val="4EC8AF"/>
                          <w:spacing w:val="-2"/>
                        </w:rPr>
                        <w:t>this_thread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::</w:t>
                      </w: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sleep_for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rFonts w:ascii="Consolas"/>
                          <w:color w:val="4EC8AF"/>
                          <w:spacing w:val="-2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::</w:t>
                      </w:r>
                      <w:r>
                        <w:rPr>
                          <w:rFonts w:ascii="Consolas"/>
                          <w:color w:val="4EC8AF"/>
                          <w:spacing w:val="-2"/>
                        </w:rPr>
                        <w:t>chrono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::</w:t>
                      </w: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milliseconds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rFonts w:ascii="Consolas"/>
                          <w:color w:val="B5CEA8"/>
                          <w:spacing w:val="-2"/>
                        </w:rPr>
                        <w:t>1000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))</w:t>
                      </w:r>
                    </w:p>
                    <w:p>
                      <w:pPr>
                        <w:spacing w:before="51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4"/>
                        </w:rPr>
                        <w:t>;</w:t>
                      </w:r>
                    </w:p>
                    <w:p>
                      <w:pPr>
                        <w:spacing w:before="47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2720" w:right="1280" w:bottom="1200" w:left="1280" w:header="567" w:footer="1019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64"/>
        <w:rPr>
          <w:sz w:val="20"/>
        </w:rPr>
      </w:pPr>
    </w:p>
    <w:p>
      <w:pPr>
        <w:pStyle w:val="5"/>
        <w:ind w:left="4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403850" cy="7486650"/>
                <wp:effectExtent l="0" t="0" r="0" b="0"/>
                <wp:docPr id="29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0" cy="7487284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6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"/>
                              <w:ind w:left="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void 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put_fork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</w:rPr>
                              <w:t>phnum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spacing w:before="50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pStyle w:val="5"/>
                              <w:spacing w:before="48"/>
                              <w:ind w:left="55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::unique_lock&lt;</w:t>
                            </w:r>
                            <w:r>
                              <w:rPr>
                                <w:rFonts w:ascii="Consolas"/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::mutex&gt; 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lock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</w:rPr>
                              <w:t>mutex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5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48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ind w:left="55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</w:rPr>
                              <w:t>state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phnum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] = 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</w:rPr>
                              <w:t>THINKING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spacing w:before="98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ind w:left="55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::cout &lt;&lt;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 xml:space="preserve">"Philosopher "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&lt;&lt;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 xml:space="preserve">phnum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+ </w:t>
                            </w:r>
                            <w:r>
                              <w:rPr>
                                <w:rFonts w:ascii="Consolas"/>
                                <w:color w:val="B5CEA8"/>
                              </w:rPr>
                              <w:t xml:space="preserve">1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&lt;&lt;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 xml:space="preserve">" putting fork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</w:rPr>
                              <w:t>"</w:t>
                            </w:r>
                          </w:p>
                          <w:p>
                            <w:pPr>
                              <w:pStyle w:val="5"/>
                              <w:spacing w:before="48" w:line="283" w:lineRule="auto"/>
                              <w:ind w:left="556" w:hanging="5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&lt;&lt;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LEFT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+ </w:t>
                            </w:r>
                            <w:r>
                              <w:rPr>
                                <w:rFonts w:ascii="Consolas"/>
                                <w:color w:val="B5CEA8"/>
                              </w:rPr>
                              <w:t xml:space="preserve">1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&lt;&lt;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 xml:space="preserve">" and "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&lt;&lt;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 xml:space="preserve">phnum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+ </w:t>
                            </w:r>
                            <w:r>
                              <w:rPr>
                                <w:rFonts w:ascii="Consolas"/>
                                <w:color w:val="B5CEA8"/>
                              </w:rPr>
                              <w:t xml:space="preserve">1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&lt;&lt;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 xml:space="preserve">" down"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&lt;&lt; </w:t>
                            </w:r>
                            <w:r>
                              <w:rPr>
                                <w:rFonts w:ascii="Consolas"/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::endl; </w:t>
                            </w:r>
                            <w:r>
                              <w:rPr>
                                <w:rFonts w:ascii="Consolas"/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::cout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"Philosopher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phnum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thinking"</w:t>
                            </w:r>
                          </w:p>
                          <w:p>
                            <w:pPr>
                              <w:pStyle w:val="5"/>
                              <w:spacing w:line="278" w:lineRule="exact"/>
                              <w:ind w:left="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&lt;&lt; 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::endl;</w:t>
                            </w:r>
                          </w:p>
                          <w:p>
                            <w:pPr>
                              <w:pStyle w:val="5"/>
                              <w:spacing w:before="98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pacing w:line="283" w:lineRule="auto"/>
                              <w:ind w:left="556" w:right="4985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test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</w:rPr>
                              <w:t>LEFT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 xml:space="preserve">); 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test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</w:rPr>
                              <w:t>RIGHT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0" w:line="278" w:lineRule="exact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5"/>
                              <w:spacing w:before="98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ind w:left="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void 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philosopher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4"/>
                              </w:rPr>
                              <w:t>num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</w:rPr>
                              <w:t>)</w:t>
                            </w:r>
                          </w:p>
                          <w:p>
                            <w:pPr>
                              <w:spacing w:before="51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pStyle w:val="5"/>
                              <w:spacing w:before="47" w:line="280" w:lineRule="auto"/>
                              <w:ind w:left="1084" w:right="4985" w:hanging="5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</w:rPr>
                              <w:t xml:space="preserve">while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true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) { 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take_fork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</w:rPr>
                              <w:t>num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 xml:space="preserve">); 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put_fork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</w:rPr>
                              <w:t>num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6"/>
                              <w:ind w:left="556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="48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5"/>
                              <w:spacing w:before="97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"/>
                              <w:ind w:left="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()</w:t>
                            </w:r>
                          </w:p>
                          <w:p>
                            <w:pPr>
                              <w:spacing w:before="50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pStyle w:val="5"/>
                              <w:spacing w:before="48"/>
                              <w:ind w:left="55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::thread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</w:rPr>
                              <w:t>threads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];</w:t>
                            </w:r>
                          </w:p>
                          <w:p>
                            <w:pPr>
                              <w:pStyle w:val="5"/>
                              <w:spacing w:before="97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ind w:left="55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</w:rPr>
                              <w:t xml:space="preserve">for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 xml:space="preserve">i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 xml:space="preserve">i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&lt;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++)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5"/>
                              <w:spacing w:before="51"/>
                              <w:ind w:left="1084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</w:rPr>
                              <w:t>threads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] = </w:t>
                            </w:r>
                            <w:r>
                              <w:rPr>
                                <w:rFonts w:ascii="Consolas"/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::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thread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philosopher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5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</w:rPr>
                              <w:t>);</w:t>
                            </w:r>
                          </w:p>
                          <w:p>
                            <w:pPr>
                              <w:pStyle w:val="5"/>
                              <w:spacing w:before="48"/>
                              <w:ind w:left="1084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::cout &lt;&lt;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 xml:space="preserve">"Philosopher "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&lt;&lt;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 xml:space="preserve">i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+ </w:t>
                            </w:r>
                            <w:r>
                              <w:rPr>
                                <w:rFonts w:ascii="Consolas"/>
                                <w:color w:val="B5CEA8"/>
                              </w:rPr>
                              <w:t xml:space="preserve">1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&lt;&lt;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 xml:space="preserve">" is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</w:rPr>
                              <w:t>thinking"</w:t>
                            </w:r>
                          </w:p>
                          <w:p>
                            <w:pPr>
                              <w:pStyle w:val="5"/>
                              <w:spacing w:before="50"/>
                              <w:ind w:left="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&lt;&lt; 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::endl;</w:t>
                            </w:r>
                          </w:p>
                          <w:p>
                            <w:pPr>
                              <w:spacing w:before="48"/>
                              <w:ind w:left="556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9" o:spid="_x0000_s1026" o:spt="202" type="#_x0000_t202" style="height:589.5pt;width:425.5pt;" fillcolor="#1E1E1E" filled="t" stroked="f" coordsize="21600,21600" o:gfxdata="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F0MQdtQAAAAGAQAADwAAAAAAAAABACAAAAAiAAAAZHJz&#10;L2Rvd25yZXYueG1sUEsBAhQAFAAAAAgAh07iQONSMqTPAQAAqwMAAA4AAAAAAAAAAQAgAAAAIwEA&#10;AGRycy9lMm9Eb2MueG1sUEsFBgAAAAAGAAYAWQEAAGQ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rPr>
                          <w:color w:val="000000"/>
                        </w:rPr>
                      </w:pPr>
                    </w:p>
                    <w:p>
                      <w:pPr>
                        <w:pStyle w:val="5"/>
                        <w:spacing w:before="64"/>
                        <w:rPr>
                          <w:color w:val="000000"/>
                        </w:rPr>
                      </w:pPr>
                    </w:p>
                    <w:p>
                      <w:pPr>
                        <w:pStyle w:val="5"/>
                        <w:spacing w:before="1"/>
                        <w:ind w:left="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 xml:space="preserve">void </w:t>
                      </w:r>
                      <w:r>
                        <w:rPr>
                          <w:rFonts w:ascii="Consolas"/>
                          <w:color w:val="DCDCAA"/>
                        </w:rPr>
                        <w:t>put_fork</w:t>
                      </w:r>
                      <w:r>
                        <w:rPr>
                          <w:rFonts w:ascii="Consolas"/>
                          <w:color w:val="D3D3D3"/>
                        </w:rPr>
                        <w:t>(</w:t>
                      </w:r>
                      <w:r>
                        <w:rPr>
                          <w:rFonts w:ascii="Consolas"/>
                          <w:color w:val="559CD5"/>
                        </w:rPr>
                        <w:t xml:space="preserve">int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</w:rPr>
                        <w:t>phnum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)</w:t>
                      </w:r>
                    </w:p>
                    <w:p>
                      <w:pPr>
                        <w:spacing w:before="50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pStyle w:val="5"/>
                        <w:spacing w:before="48"/>
                        <w:ind w:left="55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4EC8AF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</w:rPr>
                        <w:t>::unique_lock&lt;</w:t>
                      </w:r>
                      <w:r>
                        <w:rPr>
                          <w:rFonts w:ascii="Consolas"/>
                          <w:color w:val="4EC8AF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::mutex&gt; </w:t>
                      </w: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lock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pacing w:val="-2"/>
                        </w:rPr>
                        <w:t>mutex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);</w:t>
                      </w:r>
                    </w:p>
                    <w:p>
                      <w:pPr>
                        <w:pStyle w:val="5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spacing w:before="148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ind w:left="55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CDCFD"/>
                        </w:rPr>
                        <w:t>state</w:t>
                      </w:r>
                      <w:r>
                        <w:rPr>
                          <w:rFonts w:ascii="Consolas"/>
                          <w:color w:val="D3D3D3"/>
                        </w:rPr>
                        <w:t>[</w:t>
                      </w:r>
                      <w:r>
                        <w:rPr>
                          <w:rFonts w:ascii="Consolas"/>
                          <w:color w:val="9CDCFD"/>
                        </w:rPr>
                        <w:t>phnum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] = </w:t>
                      </w:r>
                      <w:r>
                        <w:rPr>
                          <w:rFonts w:ascii="Consolas"/>
                          <w:color w:val="559CD5"/>
                          <w:spacing w:val="-2"/>
                        </w:rPr>
                        <w:t>THINKING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;</w:t>
                      </w:r>
                    </w:p>
                    <w:p>
                      <w:pPr>
                        <w:pStyle w:val="5"/>
                        <w:spacing w:before="98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ind w:left="55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4EC8AF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::cout &lt;&lt; </w:t>
                      </w:r>
                      <w:r>
                        <w:rPr>
                          <w:rFonts w:ascii="Consolas"/>
                          <w:color w:val="CE9178"/>
                        </w:rPr>
                        <w:t xml:space="preserve">"Philosopher "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&lt;&lt; </w:t>
                      </w:r>
                      <w:r>
                        <w:rPr>
                          <w:rFonts w:ascii="Consolas"/>
                          <w:color w:val="9CDCFD"/>
                        </w:rPr>
                        <w:t xml:space="preserve">phnum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+ </w:t>
                      </w:r>
                      <w:r>
                        <w:rPr>
                          <w:rFonts w:ascii="Consolas"/>
                          <w:color w:val="B5CEA8"/>
                        </w:rPr>
                        <w:t xml:space="preserve">1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&lt;&lt; </w:t>
                      </w:r>
                      <w:r>
                        <w:rPr>
                          <w:rFonts w:ascii="Consolas"/>
                          <w:color w:val="CE9178"/>
                        </w:rPr>
                        <w:t xml:space="preserve">" putting fork 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</w:rPr>
                        <w:t>"</w:t>
                      </w:r>
                    </w:p>
                    <w:p>
                      <w:pPr>
                        <w:pStyle w:val="5"/>
                        <w:spacing w:before="48" w:line="283" w:lineRule="auto"/>
                        <w:ind w:left="556" w:hanging="5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D3D3D3"/>
                        </w:rPr>
                        <w:t xml:space="preserve">&lt;&lt; </w:t>
                      </w:r>
                      <w:r>
                        <w:rPr>
                          <w:rFonts w:ascii="Consolas"/>
                          <w:color w:val="559CD5"/>
                        </w:rPr>
                        <w:t xml:space="preserve">LEFT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+ </w:t>
                      </w:r>
                      <w:r>
                        <w:rPr>
                          <w:rFonts w:ascii="Consolas"/>
                          <w:color w:val="B5CEA8"/>
                        </w:rPr>
                        <w:t xml:space="preserve">1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&lt;&lt; </w:t>
                      </w:r>
                      <w:r>
                        <w:rPr>
                          <w:rFonts w:ascii="Consolas"/>
                          <w:color w:val="CE9178"/>
                        </w:rPr>
                        <w:t xml:space="preserve">" and "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&lt;&lt; </w:t>
                      </w:r>
                      <w:r>
                        <w:rPr>
                          <w:rFonts w:ascii="Consolas"/>
                          <w:color w:val="9CDCFD"/>
                        </w:rPr>
                        <w:t xml:space="preserve">phnum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+ </w:t>
                      </w:r>
                      <w:r>
                        <w:rPr>
                          <w:rFonts w:ascii="Consolas"/>
                          <w:color w:val="B5CEA8"/>
                        </w:rPr>
                        <w:t xml:space="preserve">1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&lt;&lt; </w:t>
                      </w:r>
                      <w:r>
                        <w:rPr>
                          <w:rFonts w:ascii="Consolas"/>
                          <w:color w:val="CE9178"/>
                        </w:rPr>
                        <w:t xml:space="preserve">" down"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&lt;&lt; </w:t>
                      </w:r>
                      <w:r>
                        <w:rPr>
                          <w:rFonts w:ascii="Consolas"/>
                          <w:color w:val="4EC8AF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::endl; </w:t>
                      </w:r>
                      <w:r>
                        <w:rPr>
                          <w:rFonts w:ascii="Consolas"/>
                          <w:color w:val="4EC8AF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</w:rPr>
                        <w:t>::cout</w:t>
                      </w:r>
                      <w:r>
                        <w:rPr>
                          <w:rFonts w:ascii="Consolas"/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&lt;&lt;</w:t>
                      </w:r>
                      <w:r>
                        <w:rPr>
                          <w:rFonts w:ascii="Consolas"/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</w:rPr>
                        <w:t>"Philosopher</w:t>
                      </w:r>
                      <w:r>
                        <w:rPr>
                          <w:rFonts w:ascii="Consolas"/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</w:rPr>
                        <w:t>"</w:t>
                      </w:r>
                      <w:r>
                        <w:rPr>
                          <w:rFonts w:ascii="Consolas"/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&lt;&lt;</w:t>
                      </w:r>
                      <w:r>
                        <w:rPr>
                          <w:rFonts w:ascii="Consolas"/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</w:rPr>
                        <w:t>phnum</w:t>
                      </w:r>
                      <w:r>
                        <w:rPr>
                          <w:rFonts w:ascii="Consolas"/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+</w:t>
                      </w:r>
                      <w:r>
                        <w:rPr>
                          <w:rFonts w:ascii="Consolas"/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</w:rPr>
                        <w:t>1</w:t>
                      </w:r>
                      <w:r>
                        <w:rPr>
                          <w:rFonts w:ascii="Consolas"/>
                          <w:color w:val="B5CEA8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&lt;&lt;</w:t>
                      </w:r>
                      <w:r>
                        <w:rPr>
                          <w:rFonts w:ascii="Consolas"/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</w:rPr>
                        <w:t>"</w:t>
                      </w:r>
                      <w:r>
                        <w:rPr>
                          <w:rFonts w:ascii="Consolas"/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</w:rPr>
                        <w:t>is</w:t>
                      </w:r>
                      <w:r>
                        <w:rPr>
                          <w:rFonts w:ascii="Consolas"/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</w:rPr>
                        <w:t>thinking"</w:t>
                      </w:r>
                    </w:p>
                    <w:p>
                      <w:pPr>
                        <w:pStyle w:val="5"/>
                        <w:spacing w:line="278" w:lineRule="exact"/>
                        <w:ind w:left="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D3D3D3"/>
                        </w:rPr>
                        <w:t xml:space="preserve">&lt;&lt; </w:t>
                      </w:r>
                      <w:r>
                        <w:rPr>
                          <w:rFonts w:ascii="Consolas"/>
                          <w:color w:val="4EC8AF"/>
                          <w:spacing w:val="-2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::endl;</w:t>
                      </w:r>
                    </w:p>
                    <w:p>
                      <w:pPr>
                        <w:pStyle w:val="5"/>
                        <w:spacing w:before="98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spacing w:line="283" w:lineRule="auto"/>
                        <w:ind w:left="556" w:right="4985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test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rFonts w:ascii="Consolas"/>
                          <w:color w:val="559CD5"/>
                          <w:spacing w:val="-2"/>
                        </w:rPr>
                        <w:t>LEFT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 xml:space="preserve">); </w:t>
                      </w: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test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rFonts w:ascii="Consolas"/>
                          <w:color w:val="559CD5"/>
                          <w:spacing w:val="-2"/>
                        </w:rPr>
                        <w:t>RIGHT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0" w:line="278" w:lineRule="exact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5"/>
                        <w:spacing w:before="98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ind w:left="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 xml:space="preserve">void </w:t>
                      </w:r>
                      <w:r>
                        <w:rPr>
                          <w:rFonts w:ascii="Consolas"/>
                          <w:color w:val="DCDCAA"/>
                        </w:rPr>
                        <w:t>philosopher</w:t>
                      </w:r>
                      <w:r>
                        <w:rPr>
                          <w:rFonts w:ascii="Consolas"/>
                          <w:color w:val="D3D3D3"/>
                        </w:rPr>
                        <w:t>(</w:t>
                      </w:r>
                      <w:r>
                        <w:rPr>
                          <w:rFonts w:ascii="Consolas"/>
                          <w:color w:val="559CD5"/>
                        </w:rPr>
                        <w:t xml:space="preserve">int </w:t>
                      </w:r>
                      <w:r>
                        <w:rPr>
                          <w:rFonts w:ascii="Consolas"/>
                          <w:color w:val="9CDCFD"/>
                          <w:spacing w:val="-4"/>
                        </w:rPr>
                        <w:t>num</w:t>
                      </w:r>
                      <w:r>
                        <w:rPr>
                          <w:rFonts w:ascii="Consolas"/>
                          <w:color w:val="D3D3D3"/>
                          <w:spacing w:val="-4"/>
                        </w:rPr>
                        <w:t>)</w:t>
                      </w:r>
                    </w:p>
                    <w:p>
                      <w:pPr>
                        <w:spacing w:before="51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pStyle w:val="5"/>
                        <w:spacing w:before="47" w:line="280" w:lineRule="auto"/>
                        <w:ind w:left="1084" w:right="4985" w:hanging="5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585C0"/>
                        </w:rPr>
                        <w:t xml:space="preserve">while </w:t>
                      </w:r>
                      <w:r>
                        <w:rPr>
                          <w:rFonts w:ascii="Consolas"/>
                          <w:color w:val="D3D3D3"/>
                        </w:rPr>
                        <w:t>(</w:t>
                      </w:r>
                      <w:r>
                        <w:rPr>
                          <w:rFonts w:ascii="Consolas"/>
                          <w:color w:val="559CD5"/>
                        </w:rPr>
                        <w:t>true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) { </w:t>
                      </w: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take_fork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pacing w:val="-2"/>
                        </w:rPr>
                        <w:t>num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 xml:space="preserve">); </w:t>
                      </w: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put_fork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pacing w:val="-2"/>
                        </w:rPr>
                        <w:t>num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6"/>
                        <w:ind w:left="556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spacing w:before="48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5"/>
                        <w:spacing w:before="97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spacing w:before="1"/>
                        <w:ind w:left="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 xml:space="preserve">int </w:t>
                      </w: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main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()</w:t>
                      </w:r>
                    </w:p>
                    <w:p>
                      <w:pPr>
                        <w:spacing w:before="50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pStyle w:val="5"/>
                        <w:spacing w:before="48"/>
                        <w:ind w:left="55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4EC8AF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::thread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</w:rPr>
                        <w:t>threads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[</w:t>
                      </w:r>
                      <w:r>
                        <w:rPr>
                          <w:rFonts w:ascii="Consolas"/>
                          <w:color w:val="559CD5"/>
                          <w:spacing w:val="-2"/>
                        </w:rPr>
                        <w:t>N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];</w:t>
                      </w:r>
                    </w:p>
                    <w:p>
                      <w:pPr>
                        <w:pStyle w:val="5"/>
                        <w:spacing w:before="97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ind w:left="55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585C0"/>
                        </w:rPr>
                        <w:t xml:space="preserve">for </w:t>
                      </w:r>
                      <w:r>
                        <w:rPr>
                          <w:rFonts w:ascii="Consolas"/>
                          <w:color w:val="D3D3D3"/>
                        </w:rPr>
                        <w:t>(</w:t>
                      </w:r>
                      <w:r>
                        <w:rPr>
                          <w:rFonts w:ascii="Consolas"/>
                          <w:color w:val="559CD5"/>
                        </w:rPr>
                        <w:t xml:space="preserve">int </w:t>
                      </w:r>
                      <w:r>
                        <w:rPr>
                          <w:rFonts w:ascii="Consolas"/>
                          <w:color w:val="9CDCFD"/>
                        </w:rPr>
                        <w:t xml:space="preserve">i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B5CEA8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; </w:t>
                      </w:r>
                      <w:r>
                        <w:rPr>
                          <w:rFonts w:ascii="Consolas"/>
                          <w:color w:val="9CDCFD"/>
                        </w:rPr>
                        <w:t xml:space="preserve">i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&lt; </w:t>
                      </w:r>
                      <w:r>
                        <w:rPr>
                          <w:rFonts w:ascii="Consolas"/>
                          <w:color w:val="559CD5"/>
                        </w:rPr>
                        <w:t>N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; </w:t>
                      </w:r>
                      <w:r>
                        <w:rPr>
                          <w:rFonts w:ascii="Consolas"/>
                          <w:color w:val="9CDCFD"/>
                        </w:rPr>
                        <w:t>i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++) 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</w:rPr>
                        <w:t>{</w:t>
                      </w:r>
                    </w:p>
                    <w:p>
                      <w:pPr>
                        <w:pStyle w:val="5"/>
                        <w:spacing w:before="51"/>
                        <w:ind w:left="1084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CDCFD"/>
                        </w:rPr>
                        <w:t>threads</w:t>
                      </w:r>
                      <w:r>
                        <w:rPr>
                          <w:rFonts w:ascii="Consolas"/>
                          <w:color w:val="D3D3D3"/>
                        </w:rPr>
                        <w:t>[</w:t>
                      </w:r>
                      <w:r>
                        <w:rPr>
                          <w:rFonts w:ascii="Consolas"/>
                          <w:color w:val="9CDCFD"/>
                        </w:rPr>
                        <w:t>i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] = </w:t>
                      </w:r>
                      <w:r>
                        <w:rPr>
                          <w:rFonts w:ascii="Consolas"/>
                          <w:color w:val="4EC8AF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</w:rPr>
                        <w:t>::</w:t>
                      </w:r>
                      <w:r>
                        <w:rPr>
                          <w:rFonts w:ascii="Consolas"/>
                          <w:color w:val="DCDCAA"/>
                        </w:rPr>
                        <w:t>thread</w:t>
                      </w:r>
                      <w:r>
                        <w:rPr>
                          <w:rFonts w:ascii="Consolas"/>
                          <w:color w:val="D3D3D3"/>
                        </w:rPr>
                        <w:t>(</w:t>
                      </w:r>
                      <w:r>
                        <w:rPr>
                          <w:rFonts w:ascii="Consolas"/>
                          <w:color w:val="DCDCAA"/>
                        </w:rPr>
                        <w:t>philosopher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9CDCFD"/>
                          <w:spacing w:val="-5"/>
                        </w:rPr>
                        <w:t>i</w:t>
                      </w:r>
                      <w:r>
                        <w:rPr>
                          <w:rFonts w:ascii="Consolas"/>
                          <w:color w:val="D3D3D3"/>
                          <w:spacing w:val="-5"/>
                        </w:rPr>
                        <w:t>);</w:t>
                      </w:r>
                    </w:p>
                    <w:p>
                      <w:pPr>
                        <w:pStyle w:val="5"/>
                        <w:spacing w:before="48"/>
                        <w:ind w:left="1084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4EC8AF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::cout &lt;&lt; </w:t>
                      </w:r>
                      <w:r>
                        <w:rPr>
                          <w:rFonts w:ascii="Consolas"/>
                          <w:color w:val="CE9178"/>
                        </w:rPr>
                        <w:t xml:space="preserve">"Philosopher "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&lt;&lt; </w:t>
                      </w:r>
                      <w:r>
                        <w:rPr>
                          <w:rFonts w:ascii="Consolas"/>
                          <w:color w:val="9CDCFD"/>
                        </w:rPr>
                        <w:t xml:space="preserve">i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+ </w:t>
                      </w:r>
                      <w:r>
                        <w:rPr>
                          <w:rFonts w:ascii="Consolas"/>
                          <w:color w:val="B5CEA8"/>
                        </w:rPr>
                        <w:t xml:space="preserve">1 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&lt;&lt; </w:t>
                      </w:r>
                      <w:r>
                        <w:rPr>
                          <w:rFonts w:ascii="Consolas"/>
                          <w:color w:val="CE9178"/>
                        </w:rPr>
                        <w:t xml:space="preserve">" is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</w:rPr>
                        <w:t>thinking"</w:t>
                      </w:r>
                    </w:p>
                    <w:p>
                      <w:pPr>
                        <w:pStyle w:val="5"/>
                        <w:spacing w:before="50"/>
                        <w:ind w:left="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D3D3D3"/>
                        </w:rPr>
                        <w:t xml:space="preserve">&lt;&lt; </w:t>
                      </w:r>
                      <w:r>
                        <w:rPr>
                          <w:rFonts w:ascii="Consolas"/>
                          <w:color w:val="4EC8AF"/>
                          <w:spacing w:val="-2"/>
                        </w:rPr>
                        <w:t>std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::endl;</w:t>
                      </w:r>
                    </w:p>
                    <w:p>
                      <w:pPr>
                        <w:spacing w:before="48"/>
                        <w:ind w:left="556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2720" w:right="1280" w:bottom="1200" w:left="1280" w:header="567" w:footer="1019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64"/>
        <w:rPr>
          <w:sz w:val="20"/>
        </w:rPr>
      </w:pPr>
    </w:p>
    <w:p>
      <w:pPr>
        <w:pStyle w:val="5"/>
        <w:ind w:left="4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405120" cy="1257935"/>
                <wp:effectExtent l="0" t="0" r="0" b="0"/>
                <wp:docPr id="30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120" cy="12579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48" w:line="280" w:lineRule="auto"/>
                              <w:ind w:left="1087" w:right="3222" w:hanging="5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 xml:space="preserve">++)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</w:rPr>
                              <w:t>threads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].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join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();</w:t>
                            </w:r>
                          </w:p>
                          <w:p>
                            <w:pPr>
                              <w:pStyle w:val="5"/>
                              <w:spacing w:before="50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"/>
                              <w:ind w:left="559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spacing w:before="50"/>
                              <w:ind w:left="31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0" o:spid="_x0000_s1026" o:spt="202" type="#_x0000_t202" style="height:99.05pt;width:425.6pt;" fillcolor="#1E1E1E" filled="t" stroked="f" coordsize="21600,21600" o:gfxdata="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/7BB31AAAAAUBAAAPAAAAAAAAAAEAIAAAACIAAABkcnMv&#10;ZG93bnJldi54bWxQSwECFAAUAAAACACHTuJAeg/7gM4BAACrAwAADgAAAAAAAAABACAAAAAjAQAA&#10;ZHJzL2Uyb0RvYy54bWxQSwUGAAAAAAYABgBZAQAAY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48" w:line="280" w:lineRule="auto"/>
                        <w:ind w:left="1087" w:right="3222" w:hanging="5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585C0"/>
                        </w:rPr>
                        <w:t>for</w:t>
                      </w:r>
                      <w:r>
                        <w:rPr>
                          <w:rFonts w:ascii="Consolas"/>
                          <w:color w:val="C585C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(</w:t>
                      </w:r>
                      <w:r>
                        <w:rPr>
                          <w:rFonts w:ascii="Consolas"/>
                          <w:color w:val="559CD5"/>
                        </w:rPr>
                        <w:t>int</w:t>
                      </w:r>
                      <w:r>
                        <w:rPr>
                          <w:rFonts w:ascii="Consolas"/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</w:rPr>
                        <w:t>i</w:t>
                      </w:r>
                      <w:r>
                        <w:rPr>
                          <w:rFonts w:ascii="Consolas"/>
                          <w:color w:val="9CDCF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</w:rPr>
                        <w:t>;</w:t>
                      </w:r>
                      <w:r>
                        <w:rPr>
                          <w:rFonts w:ascii="Consolas"/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</w:rPr>
                        <w:t>i</w:t>
                      </w:r>
                      <w:r>
                        <w:rPr>
                          <w:rFonts w:ascii="Consolas"/>
                          <w:color w:val="9CDCF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</w:rPr>
                        <w:t>&lt;</w:t>
                      </w:r>
                      <w:r>
                        <w:rPr>
                          <w:rFonts w:ascii="Consolas"/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</w:rPr>
                        <w:t>N</w:t>
                      </w:r>
                      <w:r>
                        <w:rPr>
                          <w:rFonts w:ascii="Consolas"/>
                          <w:color w:val="D3D3D3"/>
                        </w:rPr>
                        <w:t>;</w:t>
                      </w:r>
                      <w:r>
                        <w:rPr>
                          <w:rFonts w:ascii="Consolas"/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</w:rPr>
                        <w:t>i</w:t>
                      </w:r>
                      <w:r>
                        <w:rPr>
                          <w:rFonts w:ascii="Consolas"/>
                          <w:color w:val="D3D3D3"/>
                        </w:rPr>
                        <w:t xml:space="preserve">++)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</w:rPr>
                        <w:t>threads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[</w:t>
                      </w:r>
                      <w:r>
                        <w:rPr>
                          <w:rFonts w:ascii="Consolas"/>
                          <w:color w:val="9CDCFD"/>
                          <w:spacing w:val="-2"/>
                        </w:rPr>
                        <w:t>i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].</w:t>
                      </w: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join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();</w:t>
                      </w:r>
                    </w:p>
                    <w:p>
                      <w:pPr>
                        <w:pStyle w:val="5"/>
                        <w:spacing w:before="50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5"/>
                        <w:spacing w:before="1"/>
                        <w:ind w:left="559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585C0"/>
                        </w:rPr>
                        <w:t xml:space="preserve">return </w:t>
                      </w:r>
                      <w:r>
                        <w:rPr>
                          <w:rFonts w:ascii="Consolas"/>
                          <w:color w:val="B5CEA8"/>
                          <w:spacing w:val="-5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  <w:spacing w:val="-5"/>
                        </w:rPr>
                        <w:t>;</w:t>
                      </w:r>
                    </w:p>
                    <w:p>
                      <w:pPr>
                        <w:spacing w:before="50"/>
                        <w:ind w:left="31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spacing w:before="170"/>
        <w:rPr>
          <w:sz w:val="22"/>
        </w:rPr>
      </w:pPr>
    </w:p>
    <w:p>
      <w:pPr>
        <w:spacing w:before="0"/>
        <w:ind w:left="448" w:right="0" w:firstLine="0"/>
        <w:jc w:val="left"/>
        <w:rPr>
          <w:sz w:val="22"/>
        </w:rPr>
      </w:pPr>
      <w:r>
        <w:rPr>
          <w:spacing w:val="-2"/>
          <w:sz w:val="22"/>
        </w:rPr>
        <w:t>Output-</w:t>
      </w:r>
    </w:p>
    <w:p>
      <w:pPr>
        <w:pStyle w:val="5"/>
        <w:spacing w:before="74"/>
        <w:rPr>
          <w:sz w:val="20"/>
        </w:rPr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208280</wp:posOffset>
            </wp:positionV>
            <wp:extent cx="2952115" cy="2272665"/>
            <wp:effectExtent l="0" t="0" r="0" b="0"/>
            <wp:wrapTopAndBottom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328" cy="2272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2720" w:right="1280" w:bottom="1200" w:left="1280" w:header="567" w:footer="1019" w:gutter="0"/>
          <w:cols w:space="720" w:num="1"/>
        </w:sectPr>
      </w:pPr>
    </w:p>
    <w:p>
      <w:pPr>
        <w:pStyle w:val="5"/>
      </w:pPr>
    </w:p>
    <w:p>
      <w:pPr>
        <w:pStyle w:val="5"/>
        <w:spacing w:before="206"/>
      </w:pPr>
    </w:p>
    <w:p>
      <w:pPr>
        <w:spacing w:before="0"/>
        <w:ind w:left="446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Conclusion:</w:t>
      </w:r>
    </w:p>
    <w:p>
      <w:pPr>
        <w:pStyle w:val="5"/>
        <w:rPr>
          <w:b/>
        </w:rPr>
      </w:pPr>
      <w:bookmarkStart w:id="0" w:name="_GoBack"/>
      <w:bookmarkEnd w:id="0"/>
    </w:p>
    <w:p>
      <w:pPr>
        <w:pStyle w:val="5"/>
        <w:rPr>
          <w:rFonts w:hint="default" w:ascii="Sitka Banner" w:hAnsi="Sitka Banner" w:cs="Sitka Banner"/>
          <w:b/>
        </w:rPr>
      </w:pPr>
      <w:r>
        <w:rPr>
          <w:rFonts w:hint="default" w:ascii="Sitka Banner" w:hAnsi="Sitka Banner" w:eastAsia="SimSun" w:cs="Sitka Banner"/>
          <w:sz w:val="24"/>
          <w:szCs w:val="24"/>
        </w:rPr>
        <w:t>In this experiment we successfully implemented a deadlock free solution for the dining philosophers problem using threads.</w:t>
      </w: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spacing w:before="138"/>
        <w:rPr>
          <w:b/>
        </w:rPr>
      </w:pPr>
    </w:p>
    <w:p>
      <w:pPr>
        <w:spacing w:before="0"/>
        <w:ind w:left="446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Post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Lab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Descriptive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Questions</w:t>
      </w:r>
    </w:p>
    <w:p>
      <w:pPr>
        <w:pStyle w:val="5"/>
        <w:rPr>
          <w:b/>
        </w:rPr>
      </w:pPr>
    </w:p>
    <w:p>
      <w:pPr>
        <w:pStyle w:val="7"/>
        <w:numPr>
          <w:ilvl w:val="0"/>
          <w:numId w:val="2"/>
        </w:numPr>
        <w:tabs>
          <w:tab w:val="left" w:pos="1166"/>
        </w:tabs>
        <w:spacing w:before="0" w:after="0" w:line="240" w:lineRule="auto"/>
        <w:ind w:left="1166" w:right="0" w:hanging="360"/>
        <w:jc w:val="left"/>
        <w:rPr>
          <w:sz w:val="24"/>
        </w:rPr>
      </w:pPr>
      <w:r>
        <w:rPr>
          <w:sz w:val="24"/>
        </w:rPr>
        <w:t>Differentiate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monitor,</w:t>
      </w:r>
      <w:r>
        <w:rPr>
          <w:spacing w:val="-2"/>
          <w:sz w:val="24"/>
        </w:rPr>
        <w:t xml:space="preserve"> </w:t>
      </w:r>
      <w:r>
        <w:rPr>
          <w:sz w:val="24"/>
        </w:rPr>
        <w:t>semaphore</w:t>
      </w:r>
      <w:r>
        <w:rPr>
          <w:spacing w:val="-5"/>
          <w:sz w:val="24"/>
        </w:rPr>
        <w:t xml:space="preserve"> </w:t>
      </w:r>
      <w:r>
        <w:rPr>
          <w:sz w:val="24"/>
        </w:rPr>
        <w:t>and a</w:t>
      </w:r>
      <w:r>
        <w:rPr>
          <w:spacing w:val="-4"/>
          <w:sz w:val="24"/>
        </w:rPr>
        <w:t xml:space="preserve"> </w:t>
      </w:r>
      <w:r>
        <w:rPr>
          <w:sz w:val="24"/>
        </w:rPr>
        <w:t>binary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semaphore?</w:t>
      </w:r>
    </w:p>
    <w:p>
      <w:pPr>
        <w:pStyle w:val="5"/>
        <w:spacing w:before="2"/>
      </w:pPr>
    </w:p>
    <w:p>
      <w:pPr>
        <w:spacing w:before="0"/>
        <w:ind w:left="0" w:right="7391" w:firstLine="0"/>
        <w:jc w:val="right"/>
        <w:rPr>
          <w:sz w:val="24"/>
        </w:rPr>
      </w:pPr>
      <w:r>
        <w:rPr>
          <w:sz w:val="24"/>
        </w:rPr>
        <w:t>Ans-</w:t>
      </w:r>
      <w:r>
        <w:rPr>
          <w:spacing w:val="58"/>
          <w:sz w:val="24"/>
        </w:rPr>
        <w:t xml:space="preserve"> </w:t>
      </w:r>
      <w:r>
        <w:rPr>
          <w:b/>
          <w:spacing w:val="-2"/>
          <w:sz w:val="24"/>
        </w:rPr>
        <w:t>Monitor</w:t>
      </w:r>
      <w:r>
        <w:rPr>
          <w:spacing w:val="-2"/>
          <w:position w:val="1"/>
          <w:sz w:val="24"/>
        </w:rPr>
        <w:t>:</w:t>
      </w:r>
    </w:p>
    <w:p>
      <w:pPr>
        <w:pStyle w:val="5"/>
        <w:spacing w:before="5"/>
      </w:pPr>
    </w:p>
    <w:p>
      <w:pPr>
        <w:pStyle w:val="7"/>
        <w:numPr>
          <w:ilvl w:val="1"/>
          <w:numId w:val="2"/>
        </w:numPr>
        <w:tabs>
          <w:tab w:val="left" w:pos="1168"/>
        </w:tabs>
        <w:spacing w:before="0" w:after="0" w:line="240" w:lineRule="auto"/>
        <w:ind w:left="1168" w:right="1149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high-level</w:t>
      </w:r>
      <w:r>
        <w:rPr>
          <w:spacing w:val="-4"/>
          <w:sz w:val="24"/>
        </w:rPr>
        <w:t xml:space="preserve"> </w:t>
      </w:r>
      <w:r>
        <w:rPr>
          <w:sz w:val="24"/>
        </w:rPr>
        <w:t>synchronization</w:t>
      </w:r>
      <w:r>
        <w:rPr>
          <w:spacing w:val="-4"/>
          <w:sz w:val="24"/>
        </w:rPr>
        <w:t xml:space="preserve"> </w:t>
      </w:r>
      <w:r>
        <w:rPr>
          <w:sz w:val="24"/>
        </w:rPr>
        <w:t>construct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provides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convenient</w:t>
      </w:r>
      <w:r>
        <w:rPr>
          <w:spacing w:val="-4"/>
          <w:sz w:val="24"/>
        </w:rPr>
        <w:t xml:space="preserve"> </w:t>
      </w:r>
      <w:r>
        <w:rPr>
          <w:sz w:val="24"/>
        </w:rPr>
        <w:t>way</w:t>
      </w:r>
      <w:r>
        <w:rPr>
          <w:spacing w:val="-9"/>
          <w:sz w:val="24"/>
        </w:rPr>
        <w:t xml:space="preserve"> </w:t>
      </w:r>
      <w:r>
        <w:rPr>
          <w:sz w:val="24"/>
        </w:rPr>
        <w:t>to manage access to shared resources.</w:t>
      </w:r>
    </w:p>
    <w:p>
      <w:pPr>
        <w:pStyle w:val="7"/>
        <w:numPr>
          <w:ilvl w:val="1"/>
          <w:numId w:val="2"/>
        </w:numPr>
        <w:tabs>
          <w:tab w:val="left" w:pos="1168"/>
        </w:tabs>
        <w:spacing w:before="0" w:after="0" w:line="240" w:lineRule="auto"/>
        <w:ind w:left="1168" w:right="774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encapsulates</w:t>
      </w:r>
      <w:r>
        <w:rPr>
          <w:spacing w:val="-4"/>
          <w:sz w:val="24"/>
        </w:rPr>
        <w:t xml:space="preserve"> </w:t>
      </w:r>
      <w:r>
        <w:rPr>
          <w:sz w:val="24"/>
        </w:rPr>
        <w:t>shared</w:t>
      </w:r>
      <w:r>
        <w:rPr>
          <w:spacing w:val="-4"/>
          <w:sz w:val="24"/>
        </w:rPr>
        <w:t xml:space="preserve"> </w:t>
      </w:r>
      <w:r>
        <w:rPr>
          <w:sz w:val="24"/>
        </w:rPr>
        <w:t>variables,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procedures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operate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them,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 synchronization mechanisms.</w:t>
      </w:r>
    </w:p>
    <w:p>
      <w:pPr>
        <w:pStyle w:val="7"/>
        <w:numPr>
          <w:ilvl w:val="1"/>
          <w:numId w:val="2"/>
        </w:numPr>
        <w:tabs>
          <w:tab w:val="left" w:pos="1168"/>
        </w:tabs>
        <w:spacing w:before="0" w:after="0" w:line="240" w:lineRule="auto"/>
        <w:ind w:left="1168" w:right="778" w:hanging="360"/>
        <w:jc w:val="left"/>
        <w:rPr>
          <w:sz w:val="24"/>
        </w:rPr>
      </w:pPr>
      <w:r>
        <w:rPr>
          <w:sz w:val="24"/>
        </w:rPr>
        <w:t>Automatically</w:t>
      </w:r>
      <w:r>
        <w:rPr>
          <w:spacing w:val="-8"/>
          <w:sz w:val="24"/>
        </w:rPr>
        <w:t xml:space="preserve"> </w:t>
      </w:r>
      <w:r>
        <w:rPr>
          <w:sz w:val="24"/>
        </w:rPr>
        <w:t>handles</w:t>
      </w:r>
      <w:r>
        <w:rPr>
          <w:spacing w:val="-3"/>
          <w:sz w:val="24"/>
        </w:rPr>
        <w:t xml:space="preserve"> </w:t>
      </w:r>
      <w:r>
        <w:rPr>
          <w:sz w:val="24"/>
        </w:rPr>
        <w:t>mutual</w:t>
      </w:r>
      <w:r>
        <w:rPr>
          <w:spacing w:val="-3"/>
          <w:sz w:val="24"/>
        </w:rPr>
        <w:t xml:space="preserve"> </w:t>
      </w:r>
      <w:r>
        <w:rPr>
          <w:sz w:val="24"/>
        </w:rPr>
        <w:t>exclusion;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thread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executing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monitor, no other thread can enter until the first thread exits.</w:t>
      </w:r>
    </w:p>
    <w:p>
      <w:pPr>
        <w:pStyle w:val="7"/>
        <w:numPr>
          <w:ilvl w:val="1"/>
          <w:numId w:val="2"/>
        </w:numPr>
        <w:tabs>
          <w:tab w:val="left" w:pos="1168"/>
        </w:tabs>
        <w:spacing w:before="0" w:after="0" w:line="240" w:lineRule="auto"/>
        <w:ind w:left="1168" w:right="1154" w:hanging="360"/>
        <w:jc w:val="left"/>
        <w:rPr>
          <w:sz w:val="24"/>
        </w:rPr>
      </w:pP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condition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signaling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waiting,</w:t>
      </w:r>
      <w:r>
        <w:rPr>
          <w:spacing w:val="-3"/>
          <w:sz w:val="24"/>
        </w:rPr>
        <w:t xml:space="preserve"> </w:t>
      </w:r>
      <w:r>
        <w:rPr>
          <w:sz w:val="24"/>
        </w:rPr>
        <w:t>making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easier</w:t>
      </w:r>
      <w:r>
        <w:rPr>
          <w:spacing w:val="-3"/>
          <w:sz w:val="24"/>
        </w:rPr>
        <w:t xml:space="preserve"> </w:t>
      </w:r>
      <w:r>
        <w:rPr>
          <w:sz w:val="24"/>
        </w:rPr>
        <w:t>to manage complex synchronization scenarios.</w:t>
      </w:r>
    </w:p>
    <w:p>
      <w:pPr>
        <w:pStyle w:val="5"/>
        <w:spacing w:before="3"/>
      </w:pPr>
    </w:p>
    <w:p>
      <w:pPr>
        <w:pStyle w:val="2"/>
        <w:ind w:left="0" w:right="7372"/>
        <w:jc w:val="right"/>
        <w:rPr>
          <w:b w:val="0"/>
        </w:rPr>
      </w:pPr>
      <w:r>
        <w:rPr>
          <w:spacing w:val="-2"/>
        </w:rPr>
        <w:t>Semaphore</w:t>
      </w:r>
      <w:r>
        <w:rPr>
          <w:b w:val="0"/>
          <w:spacing w:val="-2"/>
        </w:rPr>
        <w:t>:</w:t>
      </w:r>
    </w:p>
    <w:p>
      <w:pPr>
        <w:pStyle w:val="5"/>
        <w:spacing w:before="4"/>
      </w:pPr>
    </w:p>
    <w:p>
      <w:pPr>
        <w:pStyle w:val="7"/>
        <w:numPr>
          <w:ilvl w:val="1"/>
          <w:numId w:val="2"/>
        </w:numPr>
        <w:tabs>
          <w:tab w:val="left" w:pos="1168"/>
        </w:tabs>
        <w:spacing w:before="1" w:after="0" w:line="240" w:lineRule="auto"/>
        <w:ind w:left="1168" w:right="713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lower-level</w:t>
      </w:r>
      <w:r>
        <w:rPr>
          <w:spacing w:val="-4"/>
          <w:sz w:val="24"/>
        </w:rPr>
        <w:t xml:space="preserve"> </w:t>
      </w:r>
      <w:r>
        <w:rPr>
          <w:sz w:val="24"/>
        </w:rPr>
        <w:t>synchronization</w:t>
      </w:r>
      <w:r>
        <w:rPr>
          <w:spacing w:val="-4"/>
          <w:sz w:val="24"/>
        </w:rPr>
        <w:t xml:space="preserve"> </w:t>
      </w:r>
      <w:r>
        <w:rPr>
          <w:sz w:val="24"/>
        </w:rPr>
        <w:t>primitive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controlling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finite number of resources.</w:t>
      </w:r>
    </w:p>
    <w:p>
      <w:pPr>
        <w:pStyle w:val="7"/>
        <w:numPr>
          <w:ilvl w:val="1"/>
          <w:numId w:val="2"/>
        </w:numPr>
        <w:tabs>
          <w:tab w:val="left" w:pos="1168"/>
        </w:tabs>
        <w:spacing w:before="0" w:after="0" w:line="240" w:lineRule="auto"/>
        <w:ind w:left="1168" w:right="561" w:hanging="360"/>
        <w:jc w:val="left"/>
        <w:rPr>
          <w:sz w:val="24"/>
        </w:rPr>
      </w:pP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counting</w:t>
      </w:r>
      <w:r>
        <w:rPr>
          <w:spacing w:val="-4"/>
          <w:sz w:val="24"/>
        </w:rPr>
        <w:t xml:space="preserve"> </w:t>
      </w:r>
      <w:r>
        <w:rPr>
          <w:sz w:val="24"/>
        </w:rPr>
        <w:t>(allowing</w:t>
      </w:r>
      <w:r>
        <w:rPr>
          <w:spacing w:val="-6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threads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limit)</w:t>
      </w:r>
      <w:r>
        <w:rPr>
          <w:spacing w:val="-3"/>
          <w:sz w:val="24"/>
        </w:rPr>
        <w:t xml:space="preserve"> </w:t>
      </w:r>
      <w:r>
        <w:rPr>
          <w:sz w:val="24"/>
        </w:rPr>
        <w:t>or binary (0 or 1).</w:t>
      </w:r>
    </w:p>
    <w:p>
      <w:pPr>
        <w:pStyle w:val="7"/>
        <w:numPr>
          <w:ilvl w:val="1"/>
          <w:numId w:val="2"/>
        </w:numPr>
        <w:tabs>
          <w:tab w:val="left" w:pos="1168"/>
        </w:tabs>
        <w:spacing w:before="0" w:after="0" w:line="240" w:lineRule="auto"/>
        <w:ind w:left="1168" w:right="528" w:hanging="360"/>
        <w:jc w:val="left"/>
        <w:rPr>
          <w:sz w:val="24"/>
        </w:rPr>
      </w:pPr>
      <w:r>
        <w:rPr>
          <w:sz w:val="24"/>
        </w:rPr>
        <w:t>Threads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wait</w:t>
      </w:r>
      <w:r>
        <w:rPr>
          <w:spacing w:val="-4"/>
          <w:sz w:val="24"/>
        </w:rPr>
        <w:t xml:space="preserve"> </w:t>
      </w:r>
      <w:r>
        <w:rPr>
          <w:sz w:val="24"/>
        </w:rPr>
        <w:t>(decrement)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signal</w:t>
      </w:r>
      <w:r>
        <w:rPr>
          <w:spacing w:val="-4"/>
          <w:sz w:val="24"/>
        </w:rPr>
        <w:t xml:space="preserve"> </w:t>
      </w:r>
      <w:r>
        <w:rPr>
          <w:sz w:val="24"/>
        </w:rPr>
        <w:t>(increment)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semaphore,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does not inherently manage shared data or provide mutual exclusion.</w:t>
      </w:r>
    </w:p>
    <w:p>
      <w:pPr>
        <w:pStyle w:val="7"/>
        <w:numPr>
          <w:ilvl w:val="1"/>
          <w:numId w:val="2"/>
        </w:numPr>
        <w:tabs>
          <w:tab w:val="left" w:pos="1168"/>
        </w:tabs>
        <w:spacing w:before="0" w:after="0" w:line="240" w:lineRule="auto"/>
        <w:ind w:left="1168" w:right="1056" w:hanging="360"/>
        <w:jc w:val="left"/>
        <w:rPr>
          <w:sz w:val="24"/>
        </w:rPr>
      </w:pPr>
      <w:r>
        <w:rPr>
          <w:sz w:val="24"/>
        </w:rPr>
        <w:t>Requires</w:t>
      </w:r>
      <w:r>
        <w:rPr>
          <w:spacing w:val="-4"/>
          <w:sz w:val="24"/>
        </w:rPr>
        <w:t xml:space="preserve"> </w:t>
      </w:r>
      <w:r>
        <w:rPr>
          <w:sz w:val="24"/>
        </w:rPr>
        <w:t>careful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avoid</w:t>
      </w:r>
      <w:r>
        <w:rPr>
          <w:spacing w:val="-4"/>
          <w:sz w:val="24"/>
        </w:rPr>
        <w:t xml:space="preserve"> </w:t>
      </w:r>
      <w:r>
        <w:rPr>
          <w:sz w:val="24"/>
        </w:rPr>
        <w:t>race</w:t>
      </w:r>
      <w:r>
        <w:rPr>
          <w:spacing w:val="-5"/>
          <w:sz w:val="24"/>
        </w:rPr>
        <w:t xml:space="preserve"> </w:t>
      </w:r>
      <w:r>
        <w:rPr>
          <w:sz w:val="24"/>
        </w:rPr>
        <w:t>conditions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mutual </w:t>
      </w:r>
      <w:r>
        <w:rPr>
          <w:spacing w:val="-2"/>
          <w:sz w:val="24"/>
        </w:rPr>
        <w:t>exclusion.</w:t>
      </w:r>
    </w:p>
    <w:p>
      <w:pPr>
        <w:pStyle w:val="5"/>
        <w:spacing w:before="5"/>
      </w:pPr>
    </w:p>
    <w:p>
      <w:pPr>
        <w:pStyle w:val="2"/>
        <w:ind w:left="688"/>
        <w:rPr>
          <w:b w:val="0"/>
        </w:rPr>
      </w:pPr>
      <w:r>
        <w:t xml:space="preserve">Binary </w:t>
      </w:r>
      <w:r>
        <w:rPr>
          <w:spacing w:val="-2"/>
        </w:rPr>
        <w:t>Semaphore</w:t>
      </w:r>
      <w:r>
        <w:rPr>
          <w:b w:val="0"/>
          <w:spacing w:val="-2"/>
        </w:rPr>
        <w:t>:</w:t>
      </w:r>
    </w:p>
    <w:p>
      <w:pPr>
        <w:pStyle w:val="5"/>
        <w:spacing w:before="2"/>
      </w:pPr>
    </w:p>
    <w:p>
      <w:pPr>
        <w:pStyle w:val="7"/>
        <w:numPr>
          <w:ilvl w:val="1"/>
          <w:numId w:val="2"/>
        </w:numPr>
        <w:tabs>
          <w:tab w:val="left" w:pos="1168"/>
        </w:tabs>
        <w:spacing w:before="1" w:after="0" w:line="240" w:lineRule="auto"/>
        <w:ind w:left="1168" w:right="966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semaphore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values: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(locked)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1 (unlocked), similar in behavior to a mutex.</w:t>
      </w:r>
    </w:p>
    <w:p>
      <w:pPr>
        <w:pStyle w:val="7"/>
        <w:numPr>
          <w:ilvl w:val="1"/>
          <w:numId w:val="2"/>
        </w:numPr>
        <w:tabs>
          <w:tab w:val="left" w:pos="1168"/>
        </w:tabs>
        <w:spacing w:before="0" w:after="0" w:line="240" w:lineRule="auto"/>
        <w:ind w:left="1168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mutual</w:t>
      </w:r>
      <w:r>
        <w:rPr>
          <w:spacing w:val="-1"/>
          <w:sz w:val="24"/>
        </w:rPr>
        <w:t xml:space="preserve"> </w:t>
      </w:r>
      <w:r>
        <w:rPr>
          <w:sz w:val="24"/>
        </w:rPr>
        <w:t>exclusion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signaling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threads.</w:t>
      </w:r>
    </w:p>
    <w:p>
      <w:pPr>
        <w:pStyle w:val="7"/>
        <w:numPr>
          <w:ilvl w:val="0"/>
          <w:numId w:val="3"/>
        </w:numPr>
        <w:tabs>
          <w:tab w:val="left" w:pos="448"/>
          <w:tab w:val="left" w:pos="1168"/>
        </w:tabs>
        <w:spacing w:before="0" w:after="0" w:line="240" w:lineRule="auto"/>
        <w:ind w:left="448" w:right="609" w:hanging="3"/>
        <w:jc w:val="left"/>
        <w:rPr>
          <w:sz w:val="24"/>
        </w:rPr>
      </w:pPr>
      <w:r>
        <w:rPr>
          <w:sz w:val="24"/>
        </w:rPr>
        <w:t>Unlike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mutex,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binary</w:t>
      </w:r>
      <w:r>
        <w:rPr>
          <w:spacing w:val="-5"/>
          <w:sz w:val="24"/>
        </w:rPr>
        <w:t xml:space="preserve"> </w:t>
      </w:r>
      <w:r>
        <w:rPr>
          <w:sz w:val="24"/>
        </w:rPr>
        <w:t>semaphore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signaled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thread,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the one that locked it.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2720" w:right="1280" w:bottom="1200" w:left="1280" w:header="567" w:footer="1019" w:gutter="0"/>
          <w:cols w:space="720" w:num="1"/>
        </w:sectPr>
      </w:pPr>
    </w:p>
    <w:p>
      <w:pPr>
        <w:pStyle w:val="5"/>
      </w:pPr>
    </w:p>
    <w:p>
      <w:pPr>
        <w:pStyle w:val="5"/>
      </w:pPr>
    </w:p>
    <w:p>
      <w:pPr>
        <w:pStyle w:val="5"/>
        <w:spacing w:before="261"/>
      </w:pPr>
    </w:p>
    <w:p>
      <w:pPr>
        <w:pStyle w:val="7"/>
        <w:numPr>
          <w:ilvl w:val="0"/>
          <w:numId w:val="2"/>
        </w:numPr>
        <w:tabs>
          <w:tab w:val="left" w:pos="1166"/>
        </w:tabs>
        <w:spacing w:before="0" w:after="0" w:line="244" w:lineRule="auto"/>
        <w:ind w:left="1166" w:right="1103" w:hanging="36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scenarios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dining-philosophers</w:t>
      </w:r>
      <w:r>
        <w:rPr>
          <w:spacing w:val="-4"/>
          <w:sz w:val="24"/>
        </w:rPr>
        <w:t xml:space="preserve"> </w:t>
      </w:r>
      <w:r>
        <w:rPr>
          <w:sz w:val="24"/>
        </w:rPr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leads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 deadlock situations?</w:t>
      </w:r>
    </w:p>
    <w:p>
      <w:pPr>
        <w:pStyle w:val="5"/>
        <w:spacing w:before="268"/>
        <w:ind w:left="446"/>
      </w:pPr>
      <w:r>
        <w:t>ANS-</w:t>
      </w:r>
      <w:r>
        <w:rPr>
          <w:spacing w:val="-4"/>
        </w:rPr>
        <w:t xml:space="preserve"> </w:t>
      </w:r>
      <w:r>
        <w:rPr>
          <w:position w:val="1"/>
        </w:rPr>
        <w:t>Deadlock in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Dining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Philosophers problem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can occur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due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1"/>
          <w:position w:val="1"/>
        </w:rPr>
        <w:t xml:space="preserve"> </w:t>
      </w:r>
      <w:r>
        <w:rPr>
          <w:position w:val="1"/>
        </w:rPr>
        <w:t xml:space="preserve">several </w:t>
      </w:r>
      <w:r>
        <w:rPr>
          <w:spacing w:val="-2"/>
          <w:position w:val="1"/>
        </w:rPr>
        <w:t>scenarios:</w:t>
      </w:r>
    </w:p>
    <w:p>
      <w:pPr>
        <w:pStyle w:val="5"/>
        <w:spacing w:before="2"/>
      </w:pPr>
    </w:p>
    <w:p>
      <w:pPr>
        <w:pStyle w:val="2"/>
        <w:numPr>
          <w:ilvl w:val="1"/>
          <w:numId w:val="2"/>
        </w:numPr>
        <w:tabs>
          <w:tab w:val="left" w:pos="1168"/>
        </w:tabs>
        <w:spacing w:before="0" w:after="0" w:line="240" w:lineRule="auto"/>
        <w:ind w:left="1168" w:right="0" w:hanging="360"/>
        <w:jc w:val="left"/>
        <w:rPr>
          <w:b w:val="0"/>
        </w:rPr>
      </w:pPr>
      <w:r>
        <w:t>Circular</w:t>
      </w:r>
      <w:r>
        <w:rPr>
          <w:spacing w:val="-2"/>
        </w:rPr>
        <w:t xml:space="preserve"> Wait</w:t>
      </w:r>
      <w:r>
        <w:rPr>
          <w:b w:val="0"/>
          <w:spacing w:val="-2"/>
        </w:rPr>
        <w:t>:</w:t>
      </w:r>
    </w:p>
    <w:p>
      <w:pPr>
        <w:pStyle w:val="5"/>
        <w:spacing w:before="5"/>
      </w:pPr>
    </w:p>
    <w:p>
      <w:pPr>
        <w:pStyle w:val="5"/>
        <w:ind w:left="1168" w:right="463"/>
      </w:pPr>
      <w:r>
        <w:t>Each</w:t>
      </w:r>
      <w:r>
        <w:rPr>
          <w:spacing w:val="-4"/>
        </w:rPr>
        <w:t xml:space="preserve"> </w:t>
      </w:r>
      <w:r>
        <w:t>philosopher</w:t>
      </w:r>
      <w:r>
        <w:rPr>
          <w:spacing w:val="-4"/>
        </w:rPr>
        <w:t xml:space="preserve"> </w:t>
      </w:r>
      <w:r>
        <w:t>picks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fork</w:t>
      </w:r>
      <w:r>
        <w:rPr>
          <w:spacing w:val="-4"/>
        </w:rPr>
        <w:t xml:space="preserve"> </w:t>
      </w:r>
      <w:r>
        <w:t>(mutex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semaphore)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waits for the right fork. For example:</w:t>
      </w:r>
    </w:p>
    <w:p>
      <w:pPr>
        <w:pStyle w:val="5"/>
        <w:spacing w:before="5"/>
      </w:pPr>
    </w:p>
    <w:p>
      <w:pPr>
        <w:pStyle w:val="7"/>
        <w:numPr>
          <w:ilvl w:val="2"/>
          <w:numId w:val="2"/>
        </w:numPr>
        <w:tabs>
          <w:tab w:val="left" w:pos="1888"/>
        </w:tabs>
        <w:spacing w:before="0" w:after="0" w:line="240" w:lineRule="auto"/>
        <w:ind w:left="1888" w:right="0" w:hanging="360"/>
        <w:jc w:val="left"/>
        <w:rPr>
          <w:sz w:val="24"/>
        </w:rPr>
      </w:pPr>
      <w:r>
        <w:rPr>
          <w:sz w:val="24"/>
        </w:rPr>
        <w:t>Philosopher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picks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Fork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waits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Fork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2.</w:t>
      </w:r>
    </w:p>
    <w:p>
      <w:pPr>
        <w:pStyle w:val="7"/>
        <w:numPr>
          <w:ilvl w:val="2"/>
          <w:numId w:val="2"/>
        </w:numPr>
        <w:tabs>
          <w:tab w:val="left" w:pos="1888"/>
        </w:tabs>
        <w:spacing w:before="0" w:after="0" w:line="240" w:lineRule="auto"/>
        <w:ind w:left="1888" w:right="0" w:hanging="360"/>
        <w:jc w:val="left"/>
        <w:rPr>
          <w:sz w:val="24"/>
        </w:rPr>
      </w:pPr>
      <w:r>
        <w:rPr>
          <w:sz w:val="24"/>
        </w:rPr>
        <w:t>Philosopher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picks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Fork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waits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Fork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3.</w:t>
      </w:r>
    </w:p>
    <w:p>
      <w:pPr>
        <w:pStyle w:val="7"/>
        <w:numPr>
          <w:ilvl w:val="2"/>
          <w:numId w:val="2"/>
        </w:numPr>
        <w:tabs>
          <w:tab w:val="left" w:pos="1888"/>
        </w:tabs>
        <w:spacing w:before="0" w:after="0" w:line="240" w:lineRule="auto"/>
        <w:ind w:left="1888" w:right="631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continues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circular</w:t>
      </w:r>
      <w:r>
        <w:rPr>
          <w:spacing w:val="-3"/>
          <w:sz w:val="24"/>
        </w:rPr>
        <w:t xml:space="preserve"> </w:t>
      </w:r>
      <w:r>
        <w:rPr>
          <w:sz w:val="24"/>
        </w:rPr>
        <w:t>fashion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3"/>
          <w:sz w:val="24"/>
        </w:rPr>
        <w:t xml:space="preserve"> </w:t>
      </w:r>
      <w:r>
        <w:rPr>
          <w:sz w:val="24"/>
        </w:rPr>
        <w:t>Philosopher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picks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Fork</w:t>
      </w:r>
      <w:r>
        <w:rPr>
          <w:spacing w:val="-3"/>
          <w:sz w:val="24"/>
        </w:rPr>
        <w:t xml:space="preserve"> </w:t>
      </w:r>
      <w:r>
        <w:rPr>
          <w:sz w:val="24"/>
        </w:rPr>
        <w:t>5 and waits for Fork 1, creating a cycle of dependencies.</w:t>
      </w:r>
    </w:p>
    <w:p>
      <w:pPr>
        <w:pStyle w:val="2"/>
        <w:numPr>
          <w:ilvl w:val="1"/>
          <w:numId w:val="2"/>
        </w:numPr>
        <w:tabs>
          <w:tab w:val="left" w:pos="1168"/>
        </w:tabs>
        <w:spacing w:before="1" w:after="0" w:line="240" w:lineRule="auto"/>
        <w:ind w:left="1168" w:right="0" w:hanging="360"/>
        <w:jc w:val="left"/>
        <w:rPr>
          <w:b w:val="0"/>
        </w:rPr>
      </w:pPr>
      <w:r>
        <w:t>Hold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Wait</w:t>
      </w:r>
      <w:r>
        <w:rPr>
          <w:b w:val="0"/>
          <w:spacing w:val="-2"/>
        </w:rPr>
        <w:t>:</w:t>
      </w:r>
    </w:p>
    <w:p>
      <w:pPr>
        <w:pStyle w:val="5"/>
        <w:spacing w:before="2"/>
      </w:pPr>
    </w:p>
    <w:p>
      <w:pPr>
        <w:pStyle w:val="5"/>
        <w:ind w:left="1168" w:right="463"/>
      </w:pPr>
      <w:r>
        <w:t>Philosophers hold one fork while waiting for another. For instance, if all philosophers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fork</w:t>
      </w:r>
      <w:r>
        <w:rPr>
          <w:spacing w:val="-2"/>
        </w:rPr>
        <w:t xml:space="preserve"> </w:t>
      </w:r>
      <w:r>
        <w:t>simultaneously,</w:t>
      </w:r>
      <w:r>
        <w:rPr>
          <w:spacing w:val="-3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their right fork, leading to deadlock.</w:t>
      </w:r>
    </w:p>
    <w:p>
      <w:pPr>
        <w:pStyle w:val="5"/>
        <w:spacing w:before="5"/>
      </w:pPr>
    </w:p>
    <w:p>
      <w:pPr>
        <w:pStyle w:val="2"/>
        <w:numPr>
          <w:ilvl w:val="1"/>
          <w:numId w:val="2"/>
        </w:numPr>
        <w:tabs>
          <w:tab w:val="left" w:pos="1168"/>
        </w:tabs>
        <w:spacing w:before="0" w:after="0" w:line="240" w:lineRule="auto"/>
        <w:ind w:left="1168" w:right="0" w:hanging="360"/>
        <w:jc w:val="left"/>
        <w:rPr>
          <w:b w:val="0"/>
        </w:rPr>
      </w:pPr>
      <w:r>
        <w:t xml:space="preserve">No </w:t>
      </w:r>
      <w:r>
        <w:rPr>
          <w:spacing w:val="-2"/>
        </w:rPr>
        <w:t>Preemption</w:t>
      </w:r>
      <w:r>
        <w:rPr>
          <w:b w:val="0"/>
          <w:spacing w:val="-2"/>
        </w:rPr>
        <w:t>:</w:t>
      </w:r>
    </w:p>
    <w:p>
      <w:pPr>
        <w:pStyle w:val="5"/>
        <w:spacing w:before="5"/>
      </w:pPr>
    </w:p>
    <w:p>
      <w:pPr>
        <w:pStyle w:val="5"/>
        <w:ind w:left="1168" w:right="463"/>
      </w:pPr>
      <w:r>
        <w:t>Once a philosopher picks up a fork, they will not release it until they have finished</w:t>
      </w:r>
      <w:r>
        <w:rPr>
          <w:spacing w:val="-3"/>
        </w:rPr>
        <w:t xml:space="preserve"> </w:t>
      </w:r>
      <w:r>
        <w:t>eating.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philosopher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holding</w:t>
      </w:r>
      <w:r>
        <w:rPr>
          <w:spacing w:val="-6"/>
        </w:rPr>
        <w:t xml:space="preserve"> </w:t>
      </w:r>
      <w:r>
        <w:t>one fork and waiting for another, none can proceed, causing deadlock.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219"/>
      </w:pPr>
    </w:p>
    <w:p>
      <w:pPr>
        <w:pStyle w:val="7"/>
        <w:numPr>
          <w:ilvl w:val="0"/>
          <w:numId w:val="2"/>
        </w:numPr>
        <w:tabs>
          <w:tab w:val="left" w:pos="1166"/>
        </w:tabs>
        <w:spacing w:before="0" w:after="0" w:line="244" w:lineRule="auto"/>
        <w:ind w:left="1166" w:right="1662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avoid</w:t>
      </w:r>
      <w:r>
        <w:rPr>
          <w:spacing w:val="-3"/>
          <w:sz w:val="24"/>
        </w:rPr>
        <w:t xml:space="preserve"> </w:t>
      </w:r>
      <w:r>
        <w:rPr>
          <w:sz w:val="24"/>
        </w:rPr>
        <w:t>deadlock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Dining Philosophers Problem?</w:t>
      </w:r>
    </w:p>
    <w:p>
      <w:pPr>
        <w:pStyle w:val="7"/>
        <w:numPr>
          <w:ilvl w:val="0"/>
          <w:numId w:val="4"/>
        </w:numPr>
        <w:tabs>
          <w:tab w:val="left" w:pos="1885"/>
        </w:tabs>
        <w:spacing w:before="0" w:after="0" w:line="275" w:lineRule="exact"/>
        <w:ind w:left="1885" w:right="0" w:hanging="359"/>
        <w:jc w:val="left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semaphore</w:t>
      </w:r>
      <w:r>
        <w:rPr>
          <w:spacing w:val="-1"/>
          <w:sz w:val="24"/>
        </w:rPr>
        <w:t xml:space="preserve"> </w:t>
      </w:r>
      <w:r>
        <w:rPr>
          <w:sz w:val="24"/>
        </w:rPr>
        <w:t>initialized to 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philosophers.</w:t>
      </w:r>
    </w:p>
    <w:p>
      <w:pPr>
        <w:pStyle w:val="7"/>
        <w:numPr>
          <w:ilvl w:val="0"/>
          <w:numId w:val="4"/>
        </w:numPr>
        <w:tabs>
          <w:tab w:val="left" w:pos="1886"/>
        </w:tabs>
        <w:spacing w:before="10" w:after="0" w:line="244" w:lineRule="auto"/>
        <w:ind w:left="1886" w:right="1649" w:hanging="360"/>
        <w:jc w:val="left"/>
        <w:rPr>
          <w:sz w:val="24"/>
        </w:rPr>
      </w:pP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semaphore</w:t>
      </w:r>
      <w:r>
        <w:rPr>
          <w:spacing w:val="-5"/>
          <w:sz w:val="24"/>
        </w:rPr>
        <w:t xml:space="preserve"> </w:t>
      </w:r>
      <w:r>
        <w:rPr>
          <w:sz w:val="24"/>
        </w:rPr>
        <w:t>initialized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philosophers.</w:t>
      </w:r>
    </w:p>
    <w:p>
      <w:pPr>
        <w:pStyle w:val="7"/>
        <w:numPr>
          <w:ilvl w:val="0"/>
          <w:numId w:val="4"/>
        </w:numPr>
        <w:tabs>
          <w:tab w:val="left" w:pos="1885"/>
        </w:tabs>
        <w:spacing w:before="0" w:after="0" w:line="275" w:lineRule="exact"/>
        <w:ind w:left="1885" w:right="0" w:hanging="359"/>
        <w:jc w:val="left"/>
        <w:rPr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mutex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each </w:t>
      </w:r>
      <w:r>
        <w:rPr>
          <w:spacing w:val="-2"/>
          <w:sz w:val="24"/>
        </w:rPr>
        <w:t>philosopher.</w:t>
      </w:r>
    </w:p>
    <w:p>
      <w:pPr>
        <w:pStyle w:val="7"/>
        <w:numPr>
          <w:ilvl w:val="0"/>
          <w:numId w:val="4"/>
        </w:numPr>
        <w:tabs>
          <w:tab w:val="left" w:pos="1886"/>
        </w:tabs>
        <w:spacing w:before="9" w:after="0" w:line="240" w:lineRule="auto"/>
        <w:ind w:left="1886" w:right="0" w:hanging="360"/>
        <w:jc w:val="left"/>
        <w:rPr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monitor for each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fork</w:t>
      </w:r>
    </w:p>
    <w:p>
      <w:pPr>
        <w:pStyle w:val="5"/>
        <w:spacing w:before="67"/>
      </w:pPr>
    </w:p>
    <w:p>
      <w:pPr>
        <w:pStyle w:val="2"/>
        <w:ind w:left="448"/>
        <w:rPr>
          <w:rFonts w:ascii="Calibri"/>
        </w:rPr>
      </w:pPr>
      <w:r>
        <w:rPr>
          <w:rFonts w:ascii="Calibri"/>
          <w:position w:val="2"/>
          <w:sz w:val="22"/>
        </w:rPr>
        <w:t>ANS</w:t>
      </w:r>
      <w:r>
        <w:rPr>
          <w:rFonts w:ascii="Calibri"/>
          <w:b w:val="0"/>
          <w:position w:val="2"/>
          <w:sz w:val="22"/>
        </w:rPr>
        <w:t>-</w:t>
      </w:r>
      <w:r>
        <w:rPr>
          <w:rFonts w:ascii="Calibri"/>
          <w:b w:val="0"/>
          <w:spacing w:val="68"/>
          <w:w w:val="150"/>
          <w:position w:val="2"/>
          <w:sz w:val="22"/>
        </w:rPr>
        <w:t xml:space="preserve"> </w:t>
      </w:r>
      <w:r>
        <w:rPr>
          <w:rFonts w:ascii="Calibri"/>
        </w:rPr>
        <w:t>b.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semaphore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initialized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philosophers.</w:t>
      </w:r>
    </w:p>
    <w:p>
      <w:pPr>
        <w:spacing w:before="60"/>
        <w:ind w:left="1886" w:right="0" w:firstLine="0"/>
        <w:jc w:val="left"/>
        <w:rPr>
          <w:b/>
          <w:sz w:val="24"/>
        </w:rPr>
      </w:pPr>
      <w:r>
        <w:rPr>
          <w:b/>
          <w:sz w:val="24"/>
        </w:rPr>
        <w:t>And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d.Using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monitor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fork</w:t>
      </w:r>
    </w:p>
    <w:p>
      <w:pPr>
        <w:spacing w:after="0"/>
        <w:jc w:val="left"/>
        <w:rPr>
          <w:sz w:val="24"/>
        </w:rPr>
        <w:sectPr>
          <w:pgSz w:w="11910" w:h="16840"/>
          <w:pgMar w:top="2720" w:right="1280" w:bottom="1200" w:left="1280" w:header="567" w:footer="1019" w:gutter="0"/>
          <w:cols w:space="720" w:num="1"/>
        </w:sectPr>
      </w:pPr>
    </w:p>
    <w:p>
      <w:pPr>
        <w:pStyle w:val="5"/>
        <w:rPr>
          <w:b/>
        </w:rPr>
      </w:pPr>
    </w:p>
    <w:p>
      <w:pPr>
        <w:pStyle w:val="5"/>
        <w:spacing w:before="206"/>
        <w:rPr>
          <w:b/>
        </w:rPr>
      </w:pPr>
    </w:p>
    <w:p>
      <w:pPr>
        <w:pStyle w:val="7"/>
        <w:numPr>
          <w:ilvl w:val="0"/>
          <w:numId w:val="2"/>
        </w:numPr>
        <w:tabs>
          <w:tab w:val="left" w:pos="1166"/>
        </w:tabs>
        <w:spacing w:before="0" w:after="0" w:line="244" w:lineRule="auto"/>
        <w:ind w:left="1166" w:right="467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synchronization</w:t>
      </w:r>
      <w:r>
        <w:rPr>
          <w:spacing w:val="-7"/>
          <w:sz w:val="24"/>
        </w:rPr>
        <w:t xml:space="preserve"> </w:t>
      </w:r>
      <w:r>
        <w:rPr>
          <w:sz w:val="24"/>
        </w:rPr>
        <w:t>construct</w:t>
      </w:r>
      <w:r>
        <w:rPr>
          <w:spacing w:val="-7"/>
          <w:sz w:val="24"/>
        </w:rPr>
        <w:t xml:space="preserve"> </w:t>
      </w:r>
      <w:r>
        <w:rPr>
          <w:sz w:val="24"/>
        </w:rPr>
        <w:t>encapsulates</w:t>
      </w:r>
      <w:r>
        <w:rPr>
          <w:spacing w:val="-7"/>
          <w:sz w:val="24"/>
        </w:rPr>
        <w:t xml:space="preserve"> </w:t>
      </w:r>
      <w:r>
        <w:rPr>
          <w:sz w:val="24"/>
        </w:rPr>
        <w:t>shared</w:t>
      </w:r>
      <w:r>
        <w:rPr>
          <w:spacing w:val="-4"/>
          <w:sz w:val="24"/>
        </w:rPr>
        <w:t xml:space="preserve"> </w:t>
      </w:r>
      <w:r>
        <w:rPr>
          <w:sz w:val="24"/>
        </w:rPr>
        <w:t>variables,</w:t>
      </w:r>
      <w:r>
        <w:rPr>
          <w:spacing w:val="-7"/>
          <w:sz w:val="24"/>
        </w:rPr>
        <w:t xml:space="preserve"> </w:t>
      </w:r>
      <w:r>
        <w:rPr>
          <w:sz w:val="24"/>
        </w:rPr>
        <w:t>synchronization primitives, and operations on shared variables?</w:t>
      </w:r>
    </w:p>
    <w:p>
      <w:pPr>
        <w:pStyle w:val="7"/>
        <w:numPr>
          <w:ilvl w:val="0"/>
          <w:numId w:val="5"/>
        </w:numPr>
        <w:tabs>
          <w:tab w:val="left" w:pos="1885"/>
        </w:tabs>
        <w:spacing w:before="0" w:after="0" w:line="275" w:lineRule="exact"/>
        <w:ind w:left="1885" w:right="0" w:hanging="359"/>
        <w:jc w:val="left"/>
        <w:rPr>
          <w:sz w:val="24"/>
        </w:rPr>
      </w:pPr>
      <w:r>
        <w:rPr>
          <w:spacing w:val="-2"/>
          <w:sz w:val="24"/>
        </w:rPr>
        <w:t>Semaphore</w:t>
      </w:r>
    </w:p>
    <w:p>
      <w:pPr>
        <w:pStyle w:val="7"/>
        <w:numPr>
          <w:ilvl w:val="0"/>
          <w:numId w:val="5"/>
        </w:numPr>
        <w:tabs>
          <w:tab w:val="left" w:pos="1886"/>
        </w:tabs>
        <w:spacing w:before="10" w:after="0" w:line="240" w:lineRule="auto"/>
        <w:ind w:left="1886" w:right="0" w:hanging="360"/>
        <w:jc w:val="left"/>
        <w:rPr>
          <w:sz w:val="24"/>
        </w:rPr>
      </w:pPr>
      <w:r>
        <w:rPr>
          <w:sz w:val="24"/>
        </w:rPr>
        <w:t>Binary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Semaphore</w:t>
      </w:r>
    </w:p>
    <w:p>
      <w:pPr>
        <w:pStyle w:val="7"/>
        <w:numPr>
          <w:ilvl w:val="0"/>
          <w:numId w:val="5"/>
        </w:numPr>
        <w:tabs>
          <w:tab w:val="left" w:pos="1885"/>
        </w:tabs>
        <w:spacing w:before="10" w:after="0" w:line="240" w:lineRule="auto"/>
        <w:ind w:left="1885" w:right="0" w:hanging="359"/>
        <w:jc w:val="left"/>
        <w:rPr>
          <w:sz w:val="24"/>
        </w:rPr>
      </w:pPr>
      <w:r>
        <w:rPr>
          <w:spacing w:val="-2"/>
          <w:sz w:val="24"/>
        </w:rPr>
        <w:t>Monitor</w:t>
      </w:r>
    </w:p>
    <w:p>
      <w:pPr>
        <w:pStyle w:val="7"/>
        <w:numPr>
          <w:ilvl w:val="0"/>
          <w:numId w:val="5"/>
        </w:numPr>
        <w:tabs>
          <w:tab w:val="left" w:pos="1886"/>
        </w:tabs>
        <w:spacing w:before="10" w:after="0" w:line="240" w:lineRule="auto"/>
        <w:ind w:left="1886" w:right="0" w:hanging="360"/>
        <w:jc w:val="left"/>
        <w:rPr>
          <w:sz w:val="24"/>
        </w:rPr>
      </w:pPr>
      <w:r>
        <w:rPr>
          <w:spacing w:val="-2"/>
          <w:sz w:val="24"/>
        </w:rPr>
        <w:t>Mutex</w:t>
      </w:r>
    </w:p>
    <w:p>
      <w:pPr>
        <w:pStyle w:val="5"/>
        <w:spacing w:before="117"/>
      </w:pPr>
    </w:p>
    <w:p>
      <w:pPr>
        <w:spacing w:before="0"/>
        <w:ind w:left="446" w:right="0" w:firstLine="0"/>
        <w:jc w:val="left"/>
        <w:rPr>
          <w:b/>
          <w:sz w:val="24"/>
        </w:rPr>
      </w:pPr>
      <w:r>
        <w:rPr>
          <w:b/>
          <w:sz w:val="24"/>
        </w:rPr>
        <w:t>Ans-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Monitor</w:t>
      </w: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spacing w:before="171"/>
        <w:rPr>
          <w:b/>
        </w:rPr>
      </w:pPr>
    </w:p>
    <w:p>
      <w:pPr>
        <w:tabs>
          <w:tab w:val="left" w:pos="2677"/>
          <w:tab w:val="left" w:pos="5744"/>
        </w:tabs>
        <w:spacing w:before="0"/>
        <w:ind w:left="446" w:right="0" w:firstLine="0"/>
        <w:jc w:val="left"/>
        <w:rPr>
          <w:b/>
          <w:sz w:val="24"/>
        </w:rPr>
      </w:pPr>
      <w:r>
        <w:rPr>
          <w:b/>
          <w:sz w:val="24"/>
        </w:rPr>
        <w:t xml:space="preserve">Date: </w:t>
      </w:r>
      <w:r>
        <w:rPr>
          <w:b/>
          <w:sz w:val="24"/>
          <w:u w:val="single"/>
        </w:rPr>
        <w:tab/>
      </w:r>
      <w:r>
        <w:rPr>
          <w:b/>
          <w:sz w:val="24"/>
        </w:rPr>
        <w:tab/>
      </w:r>
      <w:r>
        <w:rPr>
          <w:b/>
          <w:sz w:val="24"/>
        </w:rPr>
        <w:t>Signature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in-</w:t>
      </w:r>
      <w:r>
        <w:rPr>
          <w:b/>
          <w:spacing w:val="-2"/>
          <w:sz w:val="24"/>
        </w:rPr>
        <w:t>charge</w:t>
      </w:r>
    </w:p>
    <w:p>
      <w:pPr>
        <w:spacing w:after="0"/>
        <w:jc w:val="left"/>
        <w:rPr>
          <w:sz w:val="24"/>
        </w:rPr>
        <w:sectPr>
          <w:pgSz w:w="11910" w:h="16840"/>
          <w:pgMar w:top="2720" w:right="1280" w:bottom="1200" w:left="1280" w:header="567" w:footer="1019" w:gutter="0"/>
          <w:cols w:space="720" w:num="1"/>
        </w:sectPr>
      </w:pPr>
    </w:p>
    <w:p>
      <w:pPr>
        <w:pStyle w:val="5"/>
        <w:spacing w:before="4"/>
        <w:rPr>
          <w:b/>
          <w:sz w:val="17"/>
        </w:rPr>
      </w:pPr>
    </w:p>
    <w:sectPr>
      <w:pgSz w:w="11910" w:h="16840"/>
      <w:pgMar w:top="2720" w:right="1280" w:bottom="1200" w:left="1280" w:header="567" w:footer="101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2832735</wp:posOffset>
              </wp:positionH>
              <wp:positionV relativeFrom="page">
                <wp:posOffset>9905365</wp:posOffset>
              </wp:positionV>
              <wp:extent cx="1890395" cy="15240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039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of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Computer</w:t>
                          </w:r>
                          <w:r>
                            <w:rPr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223.05pt;margin-top:779.95pt;height:12pt;width:148.85pt;mso-position-horizontal-relative:page;mso-position-vertical-relative:page;z-index:-251655168;mso-width-relative:page;mso-height-relative:page;" filled="f" stroked="f" coordsize="21600,21600" o:gfxdata="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A3sLztsAAAANAQAADwAAAAAAAAABACAAAAAiAAAAZHJzL2Rvd25yZXYueG1sUEsBAhQAFAAA&#10;AAgAh07iQBZfyoizAQAAdA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Department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of</w:t>
                    </w:r>
                    <w:r>
                      <w:rPr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Computer</w:t>
                    </w:r>
                    <w:r>
                      <w:rPr>
                        <w:b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8"/>
                      </w:rPr>
                      <w:t>Engineering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1083310</wp:posOffset>
              </wp:positionH>
              <wp:positionV relativeFrom="page">
                <wp:posOffset>10222230</wp:posOffset>
              </wp:positionV>
              <wp:extent cx="416560" cy="15240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655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No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85.3pt;margin-top:804.9pt;height:12pt;width:32.8pt;mso-position-horizontal-relative:page;mso-position-vertical-relative:page;z-index:-251654144;mso-width-relative:page;mso-height-relative:page;" filled="f" stroked="f" coordsize="21600,21600" o:gfxdata="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CujETaAAAADQEAAA8AAAAAAAAAAQAgAAAAIgAAAGRycy9kb3ducmV2LnhtbFBLAQIUABQAAAAI&#10;AIdO4kBX0c30sgEAAHM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>No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4899660</wp:posOffset>
              </wp:positionH>
              <wp:positionV relativeFrom="page">
                <wp:posOffset>10222230</wp:posOffset>
              </wp:positionV>
              <wp:extent cx="1487805" cy="152400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78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OSSS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Sem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V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3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July.-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Nov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6" o:spt="202" type="#_x0000_t202" style="position:absolute;left:0pt;margin-left:385.8pt;margin-top:804.9pt;height:12pt;width:117.15pt;mso-position-horizontal-relative:page;mso-position-vertical-relative:page;z-index:-251654144;mso-width-relative:page;mso-height-relative:page;" filled="f" stroked="f" coordsize="21600,21600" o:gfxdata="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KALD3aAAAADgEAAA8AAAAAAAAAAQAgAAAAIgAAAGRycy9kb3ducmV2LnhtbFBLAQIUABQAAAAI&#10;AIdO4kD/tdiGsgEAAHQ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OSSS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Sem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3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July.-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Nov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2024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1132205</wp:posOffset>
          </wp:positionH>
          <wp:positionV relativeFrom="page">
            <wp:posOffset>359410</wp:posOffset>
          </wp:positionV>
          <wp:extent cx="1934845" cy="86677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35077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5429250</wp:posOffset>
          </wp:positionH>
          <wp:positionV relativeFrom="page">
            <wp:posOffset>359410</wp:posOffset>
          </wp:positionV>
          <wp:extent cx="905510" cy="675640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05510" cy="675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2134870</wp:posOffset>
              </wp:positionH>
              <wp:positionV relativeFrom="page">
                <wp:posOffset>1229360</wp:posOffset>
              </wp:positionV>
              <wp:extent cx="3289300" cy="51752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89300" cy="517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 w:line="273" w:lineRule="exact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K.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J.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Somaiya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College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Engineering,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Mumbai-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77</w:t>
                          </w:r>
                        </w:p>
                        <w:p>
                          <w:pPr>
                            <w:spacing w:before="0" w:line="227" w:lineRule="exact"/>
                            <w:ind w:left="0" w:right="5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(A</w:t>
                          </w:r>
                          <w:r>
                            <w:rPr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Constituent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College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Somaiya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Vidyavihar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University)</w:t>
                          </w:r>
                        </w:p>
                        <w:p>
                          <w:pPr>
                            <w:spacing w:before="8"/>
                            <w:ind w:left="5" w:right="5" w:firstLine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BB1F2D"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color w:val="BB1F2D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B1F2D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color w:val="BB1F2D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B1F2D"/>
                              <w:sz w:val="24"/>
                            </w:rPr>
                            <w:t>Computer</w:t>
                          </w:r>
                          <w:r>
                            <w:rPr>
                              <w:b/>
                              <w:color w:val="BB1F2D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B1F2D"/>
                              <w:spacing w:val="-2"/>
                              <w:sz w:val="24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168.1pt;margin-top:96.8pt;height:40.75pt;width:259pt;mso-position-horizontal-relative:page;mso-position-vertical-relative:page;z-index:-251655168;mso-width-relative:page;mso-height-relative:page;" filled="f" stroked="f" coordsize="21600,21600" o:gfxdata="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dlsx7aAAAACwEAAA8AAAAAAAAAAQAgAAAAIgAAAGRycy9kb3ducmV2LnhtbFBLAQIUABQAAAAI&#10;AIdO4kBaddXzsgEAAHQ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 w:line="273" w:lineRule="exact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K.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J.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Somaiya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College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Engineering,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Mumbai-</w:t>
                    </w:r>
                    <w:r>
                      <w:rPr>
                        <w:b/>
                        <w:spacing w:val="-5"/>
                        <w:sz w:val="24"/>
                      </w:rPr>
                      <w:t>77</w:t>
                    </w:r>
                  </w:p>
                  <w:p>
                    <w:pPr>
                      <w:spacing w:before="0" w:line="227" w:lineRule="exact"/>
                      <w:ind w:left="0" w:right="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(A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Constituent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College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Somaiya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Vidyavihar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University)</w:t>
                    </w:r>
                  </w:p>
                  <w:p>
                    <w:pPr>
                      <w:spacing w:before="8"/>
                      <w:ind w:left="5" w:right="5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BB1F2D"/>
                        <w:sz w:val="24"/>
                      </w:rPr>
                      <w:t>Department</w:t>
                    </w:r>
                    <w:r>
                      <w:rPr>
                        <w:b/>
                        <w:color w:val="BB1F2D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BB1F2D"/>
                        <w:sz w:val="24"/>
                      </w:rPr>
                      <w:t>of</w:t>
                    </w:r>
                    <w:r>
                      <w:rPr>
                        <w:b/>
                        <w:color w:val="BB1F2D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BB1F2D"/>
                        <w:sz w:val="24"/>
                      </w:rPr>
                      <w:t>Computer</w:t>
                    </w:r>
                    <w:r>
                      <w:rPr>
                        <w:b/>
                        <w:color w:val="BB1F2D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BB1F2D"/>
                        <w:spacing w:val="-2"/>
                        <w:sz w:val="24"/>
                      </w:rPr>
                      <w:t>Engineering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lowerLetter"/>
      <w:lvlText w:val="%1."/>
      <w:lvlJc w:val="left"/>
      <w:pPr>
        <w:ind w:left="188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lowerLetter"/>
      <w:lvlText w:val="%1."/>
      <w:lvlJc w:val="left"/>
      <w:pPr>
        <w:ind w:left="188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6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16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88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87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48" w:hanging="7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0" w:hanging="7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1" w:hanging="7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1" w:hanging="7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2" w:hanging="7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3" w:hanging="7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3" w:hanging="7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74" w:hanging="7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5" w:hanging="723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448" w:hanging="72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0" w:hanging="7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1" w:hanging="7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1" w:hanging="7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2" w:hanging="7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3" w:hanging="7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3" w:hanging="7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74" w:hanging="7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5" w:hanging="72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D280635"/>
    <w:rsid w:val="408577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44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168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2024-10-08T09:38:00Z</dcterms:created>
  <dc:creator>Mayur</dc:creator>
  <cp:lastModifiedBy>Akshat Yadav</cp:lastModifiedBy>
  <dcterms:modified xsi:type="dcterms:W3CDTF">2024-10-21T07:56:32Z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2024-10-08T00:00:00Z</vt:filetime>
  </property>
  <property fmtid="{D5CDD505-2E9C-101B-9397-08002B2CF9AE}" pid="5" name="Producer">
    <vt:lpwstr>Microsoft® Word 2010</vt:lpwstr>
  </property>
  <property fmtid="{D5CDD505-2E9C-101B-9397-08002B2CF9AE}" pid="6" name="KSOProductBuildVer">
    <vt:lpwstr>1033-12.2.0.13472</vt:lpwstr>
  </property>
  <property fmtid="{D5CDD505-2E9C-101B-9397-08002B2CF9AE}" pid="7" name="ICV">
    <vt:lpwstr>61488B63D11148F185154B5672FDC169_13</vt:lpwstr>
  </property>
</Properties>
</file>