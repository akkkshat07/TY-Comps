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pStyle w:val="6"/>
        <w:spacing w:before="7"/>
        <w:rPr>
          <w:sz w:val="15"/>
        </w:rPr>
      </w:pPr>
    </w:p>
    <w:p>
      <w:pPr>
        <w:pStyle w:val="6"/>
        <w:ind w:left="4780"/>
        <w:rPr>
          <w:sz w:val="20"/>
        </w:rPr>
      </w:pPr>
      <w:r>
        <w:rPr>
          <w:sz w:val="20"/>
        </w:rPr>
        <w:pict>
          <v:group id="_x0000_s1026" o:spid="_x0000_s1026" o:spt="203" style="height:153.3pt;width:250.15pt;" coordsize="5003,3066">
            <o:lock v:ext="edit"/>
            <v:rect id="_x0000_s1027" o:spid="_x0000_s1027" o:spt="1" style="position:absolute;left:1;top:1;height:3063;width:5000;" filled="f" stroked="t" coordsize="21600,21600">
              <v:path/>
              <v:fill on="f" focussize="0,0"/>
              <v:stroke weight="0.14pt" color="#000000"/>
              <v:imagedata o:title=""/>
              <o:lock v:ext="edit"/>
            </v:rect>
            <v:shape id="_x0000_s1028" o:spid="_x0000_s1028" o:spt="202" type="#_x0000_t202" style="position:absolute;left:146;top:81;height:266;width:105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Batch: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C1</w:t>
                    </w:r>
                  </w:p>
                </w:txbxContent>
              </v:textbox>
            </v:shape>
            <v:shape id="_x0000_s1029" o:spid="_x0000_s1029" o:spt="202" type="#_x0000_t202" style="position:absolute;left:2018;top:81;height:266;width:232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Roll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160101222</w:t>
                    </w:r>
                    <w:r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  <w:t>21</w:t>
                    </w:r>
                  </w:p>
                </w:txbxContent>
              </v:textbox>
            </v:shape>
            <v:shape id="_x0000_s1030" o:spid="_x0000_s1030" o:spt="202" type="#_x0000_t202" style="position:absolute;left:146;top:674;height:826;width:417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Experiment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assignment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tutorial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  <w:u w:val="single"/>
                      </w:rPr>
                      <w:t>01</w:t>
                    </w:r>
                  </w:p>
                  <w:p>
                    <w:pPr>
                      <w:spacing w:before="11" w:line="240" w:lineRule="auto"/>
                      <w:rPr>
                        <w:rFonts w:ascii="Calibri"/>
                        <w:b/>
                        <w:sz w:val="23"/>
                      </w:rPr>
                    </w:pPr>
                  </w:p>
                  <w:p>
                    <w:pPr>
                      <w:spacing w:before="1" w:line="289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Grade: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AA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AB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BB /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BC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CC /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CD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/DD</w:t>
                    </w:r>
                  </w:p>
                </w:txbxContent>
              </v:textbox>
            </v:shape>
            <v:shape id="_x0000_s1031" o:spid="_x0000_s1031" o:spt="202" type="#_x0000_t202" style="position:absolute;left:146;top:2328;height:240;width:411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Signature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Staff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In-charge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with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date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p>
      <w:pPr>
        <w:pStyle w:val="6"/>
        <w:spacing w:before="5"/>
        <w:rPr>
          <w:sz w:val="21"/>
        </w:rPr>
      </w:pPr>
    </w:p>
    <w:p>
      <w:pPr>
        <w:pStyle w:val="7"/>
      </w:pPr>
      <w:r>
        <w:t>Experiment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1</w:t>
      </w: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13"/>
        </w:rPr>
      </w:pPr>
      <w:r>
        <w:pict>
          <v:shape id="_x0000_s1032" o:spid="_x0000_s1032" o:spt="202" type="#_x0000_t202" style="position:absolute;left:0pt;margin-left:52.65pt;margin-top:9.7pt;height:32.65pt;width:490.1pt;mso-position-horizontal-relative:page;mso-wrap-distance-bottom:0pt;mso-wrap-distance-top:0pt;z-index:-251649024;mso-width-relative:page;mso-height-relative:page;" fillcolor="#D9D9D9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22" w:line="310" w:lineRule="atLeast"/>
                    <w:ind w:left="103" w:right="207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TITLE:</w:t>
                  </w:r>
                  <w:r>
                    <w:rPr>
                      <w:rFonts w:ascii="Arial"/>
                      <w:b/>
                      <w:spacing w:val="15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Study</w:t>
                  </w:r>
                  <w:r>
                    <w:rPr>
                      <w:rFonts w:ascii="Arial MT"/>
                      <w:spacing w:val="4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of</w:t>
                  </w:r>
                  <w:r>
                    <w:rPr>
                      <w:rFonts w:ascii="Arial MT"/>
                      <w:spacing w:val="12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Networking</w:t>
                  </w:r>
                  <w:r>
                    <w:rPr>
                      <w:rFonts w:ascii="Arial MT"/>
                      <w:spacing w:val="9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devices</w:t>
                  </w:r>
                  <w:r>
                    <w:rPr>
                      <w:rFonts w:ascii="Arial MT"/>
                      <w:spacing w:val="6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(Hub,</w:t>
                  </w:r>
                  <w:r>
                    <w:rPr>
                      <w:rFonts w:ascii="Arial MT"/>
                      <w:spacing w:val="13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router,</w:t>
                  </w:r>
                  <w:r>
                    <w:rPr>
                      <w:rFonts w:ascii="Arial MT"/>
                      <w:spacing w:val="8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Gateway,</w:t>
                  </w:r>
                  <w:r>
                    <w:rPr>
                      <w:rFonts w:ascii="Arial MT"/>
                      <w:spacing w:val="11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Switch</w:t>
                  </w:r>
                  <w:r>
                    <w:rPr>
                      <w:rFonts w:ascii="Arial MT"/>
                      <w:spacing w:val="8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etc.)</w:t>
                  </w:r>
                  <w:r>
                    <w:rPr>
                      <w:rFonts w:ascii="Arial MT"/>
                      <w:spacing w:val="10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and</w:t>
                  </w:r>
                  <w:r>
                    <w:rPr>
                      <w:rFonts w:ascii="Arial MT"/>
                      <w:spacing w:val="4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Transmission</w:t>
                  </w:r>
                  <w:r>
                    <w:rPr>
                      <w:rFonts w:ascii="Arial MT"/>
                      <w:spacing w:val="-59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Media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8"/>
        </w:rPr>
      </w:pPr>
      <w:r>
        <w:pict>
          <v:shape id="_x0000_s1033" o:spid="_x0000_s1033" style="position:absolute;left:0pt;margin-left:72pt;margin-top:12.85pt;height:0.1pt;width:414.4pt;mso-position-horizontal-relative:page;mso-wrap-distance-bottom:0pt;mso-wrap-distance-top:0pt;z-index:-251648000;mso-width-relative:page;mso-height-relative:page;" filled="f" stroked="t" coordorigin="1440,257" coordsize="8288,0" path="m1440,257l2520,257m2523,257l4923,257m4925,257l7326,257m7328,257l9728,257e">
            <v:path arrowok="t"/>
            <v:fill on="f" focussize="0,0"/>
            <v:stroke weight="0.59755905511811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1"/>
        <w:rPr>
          <w:b/>
          <w:sz w:val="23"/>
        </w:rPr>
      </w:pPr>
    </w:p>
    <w:p>
      <w:pPr>
        <w:pStyle w:val="6"/>
        <w:spacing w:before="132" w:line="374" w:lineRule="auto"/>
        <w:ind w:left="500" w:right="376"/>
        <w:rPr>
          <w:rFonts w:ascii="Arial MT"/>
        </w:rPr>
      </w:pPr>
      <w:r>
        <w:rPr>
          <w:rFonts w:ascii="Arial"/>
          <w:b/>
        </w:rPr>
        <w:t>AIM:</w:t>
      </w:r>
      <w:r>
        <w:rPr>
          <w:rFonts w:ascii="Arial"/>
          <w:b/>
          <w:spacing w:val="1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study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Networking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devices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transmission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media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3"/>
        </w:rPr>
        <w:t xml:space="preserve"> </w:t>
      </w:r>
      <w:r>
        <w:rPr>
          <w:rFonts w:ascii="Arial MT"/>
        </w:rPr>
        <w:t>day networks.</w:t>
      </w:r>
    </w:p>
    <w:p>
      <w:pPr>
        <w:pStyle w:val="6"/>
        <w:spacing w:before="9"/>
        <w:rPr>
          <w:rFonts w:ascii="Arial MT"/>
          <w:sz w:val="17"/>
        </w:rPr>
      </w:pPr>
      <w:r>
        <w:pict>
          <v:shape id="_x0000_s1034" o:spid="_x0000_s1034" style="position:absolute;left:0pt;margin-left:72pt;margin-top:12.5pt;height:0.1pt;width:414.35pt;mso-position-horizontal-relative:page;mso-wrap-distance-bottom:0pt;mso-wrap-distance-top:0pt;z-index:-251648000;mso-width-relative:page;mso-height-relative:page;" filled="f" stroked="t" coordorigin="1440,250" coordsize="8287,0" path="m1440,250l2520,250m2523,250l4923,250m4925,250l7325,250m7327,250l9727,250e">
            <v:path arrowok="t"/>
            <v:fill on="f" focussize="0,0"/>
            <v:stroke weight="0.59755905511811pt" color="#000000"/>
            <v:imagedata o:title=""/>
            <o:lock v:ext="edit"/>
            <w10:wrap type="topAndBottom"/>
          </v:shape>
        </w:pict>
      </w:r>
    </w:p>
    <w:p>
      <w:pPr>
        <w:pStyle w:val="3"/>
        <w:spacing w:before="145"/>
        <w:rPr>
          <w:rFonts w:ascii="Arial"/>
        </w:rPr>
      </w:pPr>
      <w:r>
        <w:rPr>
          <w:rFonts w:ascii="Arial"/>
          <w:w w:val="90"/>
        </w:rPr>
        <w:t>Expected</w:t>
      </w:r>
      <w:r>
        <w:rPr>
          <w:rFonts w:ascii="Arial"/>
          <w:spacing w:val="30"/>
          <w:w w:val="90"/>
        </w:rPr>
        <w:t xml:space="preserve"> </w:t>
      </w:r>
      <w:r>
        <w:rPr>
          <w:rFonts w:ascii="Arial"/>
          <w:w w:val="90"/>
        </w:rPr>
        <w:t>Outcome</w:t>
      </w:r>
      <w:r>
        <w:rPr>
          <w:rFonts w:ascii="Arial"/>
          <w:spacing w:val="31"/>
          <w:w w:val="90"/>
        </w:rPr>
        <w:t xml:space="preserve"> </w:t>
      </w:r>
      <w:r>
        <w:rPr>
          <w:rFonts w:ascii="Arial"/>
          <w:w w:val="90"/>
        </w:rPr>
        <w:t>of</w:t>
      </w:r>
      <w:r>
        <w:rPr>
          <w:rFonts w:ascii="Arial"/>
          <w:spacing w:val="26"/>
          <w:w w:val="90"/>
        </w:rPr>
        <w:t xml:space="preserve"> </w:t>
      </w:r>
      <w:r>
        <w:rPr>
          <w:rFonts w:ascii="Arial"/>
          <w:w w:val="90"/>
        </w:rPr>
        <w:t>Experiment:</w:t>
      </w:r>
    </w:p>
    <w:p>
      <w:pPr>
        <w:spacing w:before="142" w:line="288" w:lineRule="auto"/>
        <w:ind w:left="500" w:right="376" w:firstLine="0"/>
        <w:jc w:val="left"/>
        <w:rPr>
          <w:rFonts w:ascii="Times New Roman"/>
          <w:sz w:val="23"/>
        </w:rPr>
      </w:pPr>
      <w:r>
        <w:rPr>
          <w:rFonts w:ascii="Arial"/>
          <w:b/>
          <w:sz w:val="24"/>
        </w:rPr>
        <w:t>CO1: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Times New Roman"/>
          <w:sz w:val="23"/>
        </w:rPr>
        <w:t>Explain the fundamentals of the data communication networks, reference models,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topologies,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physical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media,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devices,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simulators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identify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their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day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to day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networks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9"/>
        </w:rPr>
      </w:pPr>
      <w:r>
        <w:pict>
          <v:shape id="_x0000_s1035" o:spid="_x0000_s1035" style="position:absolute;left:0pt;margin-left:72pt;margin-top:19.35pt;height:0.1pt;width:396.4pt;mso-position-horizontal-relative:page;mso-wrap-distance-bottom:0pt;mso-wrap-distance-top:0pt;z-index:-251646976;mso-width-relative:page;mso-height-relative:page;" filled="f" stroked="t" coordorigin="1440,388" coordsize="7928,0" path="m1440,388l2520,388m2523,388l4923,388m4925,388l7326,388m7328,388l9368,388e">
            <v:path arrowok="t"/>
            <v:fill on="f" focussize="0,0"/>
            <v:stroke weight="0.59755905511811pt" color="#000000"/>
            <v:imagedata o:title=""/>
            <o:lock v:ext="edit"/>
            <w10:wrap type="topAndBottom"/>
          </v:shape>
        </w:pict>
      </w:r>
    </w:p>
    <w:p>
      <w:pPr>
        <w:pStyle w:val="3"/>
        <w:spacing w:before="133"/>
        <w:rPr>
          <w:rFonts w:ascii="Arial"/>
        </w:rPr>
      </w:pPr>
      <w:r>
        <w:rPr>
          <w:rFonts w:ascii="Arial"/>
          <w:w w:val="90"/>
        </w:rPr>
        <w:t>Books/</w:t>
      </w:r>
      <w:r>
        <w:rPr>
          <w:rFonts w:ascii="Arial"/>
          <w:spacing w:val="32"/>
          <w:w w:val="90"/>
        </w:rPr>
        <w:t xml:space="preserve"> </w:t>
      </w:r>
      <w:r>
        <w:rPr>
          <w:rFonts w:ascii="Arial"/>
          <w:w w:val="90"/>
        </w:rPr>
        <w:t>Journals/</w:t>
      </w:r>
      <w:r>
        <w:rPr>
          <w:rFonts w:ascii="Arial"/>
          <w:spacing w:val="32"/>
          <w:w w:val="90"/>
        </w:rPr>
        <w:t xml:space="preserve"> </w:t>
      </w:r>
      <w:r>
        <w:rPr>
          <w:rFonts w:ascii="Arial"/>
          <w:w w:val="90"/>
        </w:rPr>
        <w:t>Websites</w:t>
      </w:r>
      <w:r>
        <w:rPr>
          <w:rFonts w:ascii="Arial"/>
          <w:spacing w:val="33"/>
          <w:w w:val="90"/>
        </w:rPr>
        <w:t xml:space="preserve"> </w:t>
      </w:r>
      <w:r>
        <w:rPr>
          <w:rFonts w:ascii="Arial"/>
          <w:w w:val="90"/>
        </w:rPr>
        <w:t>referred:</w:t>
      </w:r>
    </w:p>
    <w:p>
      <w:pPr>
        <w:pStyle w:val="9"/>
        <w:numPr>
          <w:ilvl w:val="0"/>
          <w:numId w:val="1"/>
        </w:numPr>
        <w:tabs>
          <w:tab w:val="left" w:pos="1580"/>
          <w:tab w:val="left" w:pos="1581"/>
        </w:tabs>
        <w:spacing w:before="145" w:after="0" w:line="362" w:lineRule="auto"/>
        <w:ind w:left="1580" w:right="1175" w:hanging="72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A. S. Tanenbaum, “Computer Networks”, Pearson Education, Fourth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Edition</w:t>
      </w:r>
    </w:p>
    <w:p>
      <w:pPr>
        <w:pStyle w:val="9"/>
        <w:numPr>
          <w:ilvl w:val="0"/>
          <w:numId w:val="1"/>
        </w:numPr>
        <w:tabs>
          <w:tab w:val="left" w:pos="1580"/>
          <w:tab w:val="left" w:pos="1581"/>
        </w:tabs>
        <w:spacing w:before="2" w:after="0" w:line="362" w:lineRule="auto"/>
        <w:ind w:left="1580" w:right="978" w:hanging="72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B. A. Forouzan, “Data Communications and Networking”, TMH, Fourth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Edition</w:t>
      </w: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4"/>
        <w:rPr>
          <w:rFonts w:ascii="Arial MT"/>
          <w:sz w:val="14"/>
        </w:rPr>
      </w:pPr>
      <w:r>
        <w:pict>
          <v:shape id="_x0000_s1036" o:spid="_x0000_s1036" style="position:absolute;left:0pt;margin-left:72pt;margin-top:10.45pt;height:0.1pt;width:408.05pt;mso-position-horizontal-relative:page;mso-wrap-distance-bottom:0pt;mso-wrap-distance-top:0pt;z-index:-251646976;mso-width-relative:page;mso-height-relative:page;" filled="f" stroked="t" coordorigin="1440,210" coordsize="8161,0" path="m1440,210l9601,210e">
            <v:path arrowok="t"/>
            <v:fill on="f" focussize="0,0"/>
            <v:stroke weight="0.59755905511811pt" color="#000000"/>
            <v:imagedata o:title=""/>
            <o:lock v:ext="edit"/>
            <w10:wrap type="topAndBottom"/>
          </v:shape>
        </w:pict>
      </w:r>
    </w:p>
    <w:p>
      <w:pPr>
        <w:spacing w:after="0"/>
        <w:rPr>
          <w:rFonts w:ascii="Arial MT"/>
          <w:sz w:val="14"/>
        </w:rPr>
        <w:sectPr>
          <w:headerReference r:id="rId5" w:type="default"/>
          <w:footerReference r:id="rId6" w:type="default"/>
          <w:type w:val="continuous"/>
          <w:pgSz w:w="11910" w:h="16840"/>
          <w:pgMar w:top="1680" w:right="940" w:bottom="1180" w:left="940" w:header="708" w:footer="982" w:gutter="0"/>
          <w:pgNumType w:start="1"/>
          <w:cols w:space="720" w:num="1"/>
        </w:sect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8"/>
        <w:rPr>
          <w:rFonts w:ascii="Arial MT"/>
          <w:sz w:val="19"/>
        </w:rPr>
      </w:pPr>
    </w:p>
    <w:p>
      <w:pPr>
        <w:spacing w:before="132"/>
        <w:ind w:left="500" w:right="0" w:firstLine="0"/>
        <w:jc w:val="left"/>
        <w:rPr>
          <w:rFonts w:ascii="Arial MT"/>
          <w:sz w:val="24"/>
        </w:rPr>
      </w:pPr>
      <w:r>
        <w:rPr>
          <w:rFonts w:ascii="Arial"/>
          <w:b/>
          <w:w w:val="95"/>
          <w:sz w:val="24"/>
        </w:rPr>
        <w:t>Pre</w:t>
      </w:r>
      <w:r>
        <w:rPr>
          <w:rFonts w:ascii="Arial"/>
          <w:b/>
          <w:spacing w:val="1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Lab/</w:t>
      </w:r>
      <w:r>
        <w:rPr>
          <w:rFonts w:ascii="Arial"/>
          <w:b/>
          <w:spacing w:val="14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Prior</w:t>
      </w:r>
      <w:r>
        <w:rPr>
          <w:rFonts w:ascii="Arial"/>
          <w:b/>
          <w:spacing w:val="15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Concepts:</w:t>
      </w:r>
      <w:r>
        <w:rPr>
          <w:rFonts w:ascii="Arial"/>
          <w:b/>
          <w:spacing w:val="30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Basics</w:t>
      </w:r>
      <w:r>
        <w:rPr>
          <w:rFonts w:ascii="Arial MT"/>
          <w:spacing w:val="14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of</w:t>
      </w:r>
      <w:r>
        <w:rPr>
          <w:rFonts w:ascii="Arial MT"/>
          <w:spacing w:val="14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LAN</w:t>
      </w:r>
      <w:r>
        <w:rPr>
          <w:rFonts w:ascii="Arial MT"/>
          <w:spacing w:val="13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and</w:t>
      </w:r>
      <w:r>
        <w:rPr>
          <w:rFonts w:ascii="Arial MT"/>
          <w:spacing w:val="11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Connecting</w:t>
      </w:r>
      <w:r>
        <w:rPr>
          <w:rFonts w:ascii="Arial MT"/>
          <w:spacing w:val="12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devices</w:t>
      </w: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1"/>
        <w:rPr>
          <w:rFonts w:ascii="Arial MT"/>
          <w:sz w:val="10"/>
        </w:rPr>
      </w:pPr>
      <w:r>
        <w:pict>
          <v:shape id="_x0000_s1037" o:spid="_x0000_s1037" style="position:absolute;left:0pt;margin-left:72pt;margin-top:8.05pt;height:0.1pt;width:396.35pt;mso-position-horizontal-relative:page;mso-wrap-distance-bottom:0pt;mso-wrap-distance-top:0pt;z-index:-251645952;mso-width-relative:page;mso-height-relative:page;" filled="f" stroked="t" coordorigin="1440,161" coordsize="7927,0" path="m1440,161l2520,161m2523,161l4923,161m4925,161l7325,161m7327,161l9367,161e">
            <v:path arrowok="t"/>
            <v:fill on="f" focussize="0,0"/>
            <v:stroke weight="0.59755905511811pt" color="#000000"/>
            <v:imagedata o:title=""/>
            <o:lock v:ext="edit"/>
            <w10:wrap type="topAndBottom"/>
          </v:shape>
        </w:pict>
      </w:r>
    </w:p>
    <w:p>
      <w:pPr>
        <w:spacing w:before="136"/>
        <w:ind w:left="500" w:right="0" w:firstLine="0"/>
        <w:jc w:val="left"/>
        <w:rPr>
          <w:rFonts w:ascii="Arial MT"/>
          <w:sz w:val="24"/>
        </w:rPr>
      </w:pPr>
      <w:r>
        <w:rPr>
          <w:rFonts w:ascii="Arial"/>
          <w:b/>
          <w:w w:val="95"/>
          <w:sz w:val="24"/>
        </w:rPr>
        <w:t>New</w:t>
      </w:r>
      <w:r>
        <w:rPr>
          <w:rFonts w:ascii="Arial"/>
          <w:b/>
          <w:spacing w:val="11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Concepts</w:t>
      </w:r>
      <w:r>
        <w:rPr>
          <w:rFonts w:ascii="Arial"/>
          <w:b/>
          <w:spacing w:val="1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to</w:t>
      </w:r>
      <w:r>
        <w:rPr>
          <w:rFonts w:ascii="Arial"/>
          <w:b/>
          <w:spacing w:val="1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be</w:t>
      </w:r>
      <w:r>
        <w:rPr>
          <w:rFonts w:ascii="Arial"/>
          <w:b/>
          <w:spacing w:val="1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learned:</w:t>
      </w:r>
      <w:r>
        <w:rPr>
          <w:rFonts w:ascii="Arial"/>
          <w:b/>
          <w:spacing w:val="14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Layer</w:t>
      </w:r>
      <w:r>
        <w:rPr>
          <w:rFonts w:ascii="Arial MT"/>
          <w:spacing w:val="13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wise</w:t>
      </w:r>
      <w:r>
        <w:rPr>
          <w:rFonts w:ascii="Arial MT"/>
          <w:spacing w:val="11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connecting</w:t>
      </w:r>
      <w:r>
        <w:rPr>
          <w:rFonts w:ascii="Arial MT"/>
          <w:spacing w:val="13"/>
          <w:w w:val="95"/>
          <w:sz w:val="24"/>
        </w:rPr>
        <w:t xml:space="preserve"> </w:t>
      </w:r>
      <w:r>
        <w:rPr>
          <w:rFonts w:ascii="Arial MT"/>
          <w:w w:val="95"/>
          <w:sz w:val="24"/>
        </w:rPr>
        <w:t>devices</w:t>
      </w: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5"/>
        <w:rPr>
          <w:rFonts w:ascii="Arial MT"/>
          <w:sz w:val="15"/>
        </w:rPr>
      </w:pPr>
      <w:r>
        <w:pict>
          <v:shape id="_x0000_s1038" o:spid="_x0000_s1038" style="position:absolute;left:0pt;margin-left:72pt;margin-top:11.15pt;height:0.1pt;width:402.35pt;mso-position-horizontal-relative:page;mso-wrap-distance-bottom:0pt;mso-wrap-distance-top:0pt;z-index:-251645952;mso-width-relative:page;mso-height-relative:page;" filled="f" stroked="t" coordorigin="1440,223" coordsize="8047,0" path="m1440,223l2520,223m2523,223l4923,223m4925,223l7325,223m7327,223l9487,223e">
            <v:path arrowok="t"/>
            <v:fill on="f" focussize="0,0"/>
            <v:stroke weight="0.59755905511811pt" color="#000000"/>
            <v:imagedata o:title=""/>
            <o:lock v:ext="edit"/>
            <w10:wrap type="topAndBottom"/>
          </v:shape>
        </w:pict>
      </w:r>
    </w:p>
    <w:p>
      <w:pPr>
        <w:pStyle w:val="3"/>
        <w:spacing w:before="133"/>
        <w:rPr>
          <w:rFonts w:ascii="Arial"/>
        </w:rPr>
      </w:pPr>
      <w:r>
        <w:rPr>
          <w:rFonts w:ascii="Arial"/>
        </w:rPr>
        <w:t>Stepwise-Procedure:</w:t>
      </w:r>
    </w:p>
    <w:p>
      <w:pPr>
        <w:spacing w:before="57"/>
        <w:ind w:left="493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.</w:t>
      </w:r>
    </w:p>
    <w:p>
      <w:pPr>
        <w:pStyle w:val="3"/>
        <w:spacing w:before="93"/>
        <w:rPr>
          <w:rFonts w:ascii="Arial"/>
        </w:rPr>
      </w:pPr>
      <w:r>
        <w:rPr>
          <w:rFonts w:ascii="Arial"/>
          <w:color w:val="1F487C"/>
          <w:w w:val="90"/>
        </w:rPr>
        <w:t>Study</w:t>
      </w:r>
      <w:r>
        <w:rPr>
          <w:rFonts w:ascii="Arial"/>
          <w:color w:val="1F487C"/>
          <w:spacing w:val="21"/>
          <w:w w:val="90"/>
        </w:rPr>
        <w:t xml:space="preserve"> </w:t>
      </w:r>
      <w:r>
        <w:rPr>
          <w:rFonts w:ascii="Arial"/>
          <w:color w:val="1F487C"/>
          <w:w w:val="90"/>
        </w:rPr>
        <w:t>of</w:t>
      </w:r>
      <w:r>
        <w:rPr>
          <w:rFonts w:ascii="Arial"/>
          <w:color w:val="1F487C"/>
          <w:spacing w:val="23"/>
          <w:w w:val="90"/>
        </w:rPr>
        <w:t xml:space="preserve"> </w:t>
      </w:r>
      <w:r>
        <w:rPr>
          <w:rFonts w:ascii="Arial"/>
          <w:color w:val="1F487C"/>
          <w:w w:val="90"/>
        </w:rPr>
        <w:t>Connecting</w:t>
      </w:r>
      <w:r>
        <w:rPr>
          <w:rFonts w:ascii="Arial"/>
          <w:color w:val="1F487C"/>
          <w:spacing w:val="21"/>
          <w:w w:val="90"/>
        </w:rPr>
        <w:t xml:space="preserve"> </w:t>
      </w:r>
      <w:r>
        <w:rPr>
          <w:rFonts w:ascii="Arial"/>
          <w:color w:val="1F487C"/>
          <w:w w:val="90"/>
        </w:rPr>
        <w:t>Devices</w:t>
      </w:r>
    </w:p>
    <w:p>
      <w:pPr>
        <w:pStyle w:val="6"/>
        <w:rPr>
          <w:rFonts w:ascii="Arial"/>
          <w:b/>
          <w:sz w:val="32"/>
        </w:rPr>
      </w:pPr>
    </w:p>
    <w:p>
      <w:pPr>
        <w:pStyle w:val="6"/>
        <w:spacing w:before="8"/>
        <w:rPr>
          <w:rFonts w:ascii="Arial"/>
          <w:b/>
          <w:sz w:val="33"/>
        </w:rPr>
      </w:pPr>
    </w:p>
    <w:p>
      <w:pPr>
        <w:pStyle w:val="9"/>
        <w:numPr>
          <w:ilvl w:val="0"/>
          <w:numId w:val="2"/>
        </w:numPr>
        <w:tabs>
          <w:tab w:val="left" w:pos="1221"/>
        </w:tabs>
        <w:spacing w:before="0" w:after="0" w:line="240" w:lineRule="auto"/>
        <w:ind w:left="1220" w:right="0" w:hanging="361"/>
        <w:jc w:val="left"/>
        <w:rPr>
          <w:sz w:val="24"/>
        </w:rPr>
      </w:pPr>
      <w:r>
        <w:rPr>
          <w:b/>
          <w:sz w:val="24"/>
        </w:rPr>
        <w:t>Hub</w:t>
      </w:r>
      <w:r>
        <w:rPr>
          <w:sz w:val="24"/>
        </w:rPr>
        <w:t>:</w:t>
      </w:r>
    </w:p>
    <w:p>
      <w:pPr>
        <w:pStyle w:val="6"/>
        <w:spacing w:before="3"/>
      </w:pP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696" w:hanging="360"/>
        <w:jc w:val="left"/>
        <w:rPr>
          <w:sz w:val="24"/>
        </w:rPr>
      </w:pPr>
      <w:r>
        <w:rPr>
          <w:sz w:val="24"/>
        </w:rPr>
        <w:t>A hub is a basic networking device that connects multiple Ethernet devices together,</w:t>
      </w:r>
      <w:r>
        <w:rPr>
          <w:spacing w:val="-57"/>
          <w:sz w:val="24"/>
        </w:rPr>
        <w:t xml:space="preserve"> </w:t>
      </w:r>
      <w:r>
        <w:rPr>
          <w:sz w:val="24"/>
        </w:rPr>
        <w:t>typically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Layer</w:t>
      </w:r>
      <w:r>
        <w:rPr>
          <w:spacing w:val="1"/>
          <w:sz w:val="24"/>
        </w:rPr>
        <w:t xml:space="preserve"> </w:t>
      </w:r>
      <w:r>
        <w:rPr>
          <w:sz w:val="24"/>
        </w:rPr>
        <w:t>1 (physical layer)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OSI</w:t>
      </w:r>
      <w:r>
        <w:rPr>
          <w:spacing w:val="-4"/>
          <w:sz w:val="24"/>
        </w:rPr>
        <w:t xml:space="preserve"> </w:t>
      </w:r>
      <w:r>
        <w:rPr>
          <w:sz w:val="24"/>
        </w:rPr>
        <w:t>model.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627" w:hanging="360"/>
        <w:jc w:val="left"/>
        <w:rPr>
          <w:sz w:val="24"/>
        </w:rPr>
      </w:pPr>
      <w:r>
        <w:rPr>
          <w:sz w:val="24"/>
        </w:rPr>
        <w:t>It works by broadcasting data to all devices connected to it, regardless of whether 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 intended for a</w:t>
      </w:r>
      <w:r>
        <w:rPr>
          <w:spacing w:val="-1"/>
          <w:sz w:val="24"/>
        </w:rPr>
        <w:t xml:space="preserve"> </w:t>
      </w:r>
      <w:r>
        <w:rPr>
          <w:sz w:val="24"/>
        </w:rPr>
        <w:t>specific device</w:t>
      </w:r>
      <w:r>
        <w:rPr>
          <w:spacing w:val="-1"/>
          <w:sz w:val="24"/>
        </w:rPr>
        <w:t xml:space="preserve"> </w:t>
      </w:r>
      <w:r>
        <w:rPr>
          <w:sz w:val="24"/>
        </w:rPr>
        <w:t>or not.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849" w:hanging="360"/>
        <w:jc w:val="left"/>
        <w:rPr>
          <w:sz w:val="24"/>
        </w:rPr>
      </w:pPr>
      <w:r>
        <w:rPr>
          <w:sz w:val="24"/>
        </w:rPr>
        <w:t>Hubs are not very efficient because they do not manage traffic, leading to potential</w:t>
      </w:r>
      <w:r>
        <w:rPr>
          <w:spacing w:val="-57"/>
          <w:sz w:val="24"/>
        </w:rPr>
        <w:t xml:space="preserve"> </w:t>
      </w:r>
      <w:r>
        <w:rPr>
          <w:sz w:val="24"/>
        </w:rPr>
        <w:t>collisions</w:t>
      </w:r>
      <w:r>
        <w:rPr>
          <w:spacing w:val="-1"/>
          <w:sz w:val="24"/>
        </w:rPr>
        <w:t xml:space="preserve"> </w:t>
      </w:r>
      <w:r>
        <w:rPr>
          <w:sz w:val="24"/>
        </w:rPr>
        <w:t>and slower network performance.</w:t>
      </w:r>
    </w:p>
    <w:p>
      <w:pPr>
        <w:pStyle w:val="6"/>
        <w:spacing w:before="9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1769110</wp:posOffset>
            </wp:positionH>
            <wp:positionV relativeFrom="paragraph">
              <wp:posOffset>103505</wp:posOffset>
            </wp:positionV>
            <wp:extent cx="2886710" cy="1544320"/>
            <wp:effectExtent l="0" t="0" r="0" b="0"/>
            <wp:wrapTopAndBottom/>
            <wp:docPr id="5" name="image3.jpeg" descr="What is Hub in Networking | Types of HUB and its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What is Hub in Networking | Types of HUB and its function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426" cy="1544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3"/>
        </w:rPr>
      </w:pPr>
    </w:p>
    <w:p>
      <w:pPr>
        <w:pStyle w:val="3"/>
        <w:numPr>
          <w:ilvl w:val="0"/>
          <w:numId w:val="2"/>
        </w:numPr>
        <w:tabs>
          <w:tab w:val="left" w:pos="1221"/>
        </w:tabs>
        <w:spacing w:before="0" w:after="0" w:line="240" w:lineRule="auto"/>
        <w:ind w:left="1220" w:right="0" w:hanging="361"/>
        <w:jc w:val="left"/>
        <w:rPr>
          <w:b w:val="0"/>
        </w:rPr>
      </w:pPr>
      <w:r>
        <w:t>Repeater</w:t>
      </w:r>
      <w:r>
        <w:rPr>
          <w:b w:val="0"/>
        </w:rPr>
        <w:t>:</w:t>
      </w:r>
    </w:p>
    <w:p>
      <w:pPr>
        <w:pStyle w:val="6"/>
        <w:spacing w:before="5"/>
      </w:pP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754" w:hanging="360"/>
        <w:jc w:val="left"/>
        <w:rPr>
          <w:sz w:val="24"/>
        </w:rPr>
      </w:pPr>
      <w:r>
        <w:rPr>
          <w:sz w:val="24"/>
        </w:rPr>
        <w:t>A repeater is used to extend the range of a network by regenerating signals received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one segment and transmitting</w:t>
      </w:r>
      <w:r>
        <w:rPr>
          <w:spacing w:val="-2"/>
          <w:sz w:val="24"/>
        </w:rPr>
        <w:t xml:space="preserve"> </w:t>
      </w:r>
      <w:r>
        <w:rPr>
          <w:sz w:val="24"/>
        </w:rPr>
        <w:t>them to another.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1037" w:hanging="360"/>
        <w:jc w:val="left"/>
        <w:rPr>
          <w:sz w:val="24"/>
        </w:rPr>
      </w:pPr>
      <w:r>
        <w:rPr>
          <w:sz w:val="24"/>
        </w:rPr>
        <w:t>It operates at the physical layer and helps overcome signal degradation over long</w:t>
      </w:r>
      <w:r>
        <w:rPr>
          <w:spacing w:val="-58"/>
          <w:sz w:val="24"/>
        </w:rPr>
        <w:t xml:space="preserve"> </w:t>
      </w:r>
      <w:r>
        <w:rPr>
          <w:sz w:val="24"/>
        </w:rPr>
        <w:t>distances</w:t>
      </w:r>
      <w:r>
        <w:rPr>
          <w:spacing w:val="-1"/>
          <w:sz w:val="24"/>
        </w:rPr>
        <w:t xml:space="preserve"> </w:t>
      </w:r>
      <w:r>
        <w:rPr>
          <w:sz w:val="24"/>
        </w:rPr>
        <w:t>in wired and</w:t>
      </w:r>
      <w:r>
        <w:rPr>
          <w:spacing w:val="2"/>
          <w:sz w:val="24"/>
        </w:rPr>
        <w:t xml:space="preserve"> </w:t>
      </w:r>
      <w:r>
        <w:rPr>
          <w:sz w:val="24"/>
        </w:rPr>
        <w:t>wireless networks.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154940</wp:posOffset>
            </wp:positionV>
            <wp:extent cx="3684905" cy="779780"/>
            <wp:effectExtent l="0" t="0" r="0" b="0"/>
            <wp:wrapTopAndBottom/>
            <wp:docPr id="7" name="image4.jpeg" descr="Repeaters in Computer Network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Repeaters in Computer Network - GeeksforGeeks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079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680" w:right="940" w:bottom="1180" w:left="940" w:header="708" w:footer="982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5"/>
        </w:rPr>
      </w:pPr>
    </w:p>
    <w:p>
      <w:pPr>
        <w:pStyle w:val="3"/>
        <w:numPr>
          <w:ilvl w:val="0"/>
          <w:numId w:val="2"/>
        </w:numPr>
        <w:tabs>
          <w:tab w:val="left" w:pos="1221"/>
        </w:tabs>
        <w:spacing w:before="90" w:after="0" w:line="240" w:lineRule="auto"/>
        <w:ind w:left="1220" w:right="0" w:hanging="361"/>
        <w:jc w:val="left"/>
        <w:rPr>
          <w:b w:val="0"/>
        </w:rPr>
      </w:pPr>
      <w:r>
        <w:t>Switch</w:t>
      </w:r>
      <w:r>
        <w:rPr>
          <w:b w:val="0"/>
        </w:rPr>
        <w:t>:</w:t>
      </w:r>
    </w:p>
    <w:p>
      <w:pPr>
        <w:pStyle w:val="6"/>
        <w:spacing w:before="5"/>
      </w:pP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519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hub,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Layer 2</w:t>
      </w:r>
      <w:r>
        <w:rPr>
          <w:spacing w:val="-1"/>
          <w:sz w:val="24"/>
        </w:rPr>
        <w:t xml:space="preserve"> </w:t>
      </w:r>
      <w:r>
        <w:rPr>
          <w:sz w:val="24"/>
        </w:rPr>
        <w:t>(data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layer)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OSI</w:t>
      </w:r>
      <w:r>
        <w:rPr>
          <w:spacing w:val="-6"/>
          <w:sz w:val="24"/>
        </w:rPr>
        <w:t xml:space="preserve"> </w:t>
      </w:r>
      <w:r>
        <w:rPr>
          <w:sz w:val="24"/>
        </w:rPr>
        <w:t>model.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522" w:hanging="360"/>
        <w:jc w:val="left"/>
        <w:rPr>
          <w:sz w:val="24"/>
        </w:rPr>
      </w:pPr>
      <w:r>
        <w:rPr>
          <w:sz w:val="24"/>
        </w:rPr>
        <w:t>It connects multiple devices in a local area network (LAN) and forwards data only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intended,</w:t>
      </w:r>
      <w:r>
        <w:rPr>
          <w:spacing w:val="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device's MAC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1526" w:hanging="360"/>
        <w:jc w:val="left"/>
        <w:rPr>
          <w:sz w:val="24"/>
        </w:rPr>
      </w:pPr>
      <w:r>
        <w:rPr>
          <w:sz w:val="24"/>
        </w:rPr>
        <w:t>Switches improve network efficiency by reducing collisions and optimizing</w:t>
      </w:r>
      <w:r>
        <w:rPr>
          <w:spacing w:val="-57"/>
          <w:sz w:val="24"/>
        </w:rPr>
        <w:t xml:space="preserve"> </w:t>
      </w:r>
      <w:r>
        <w:rPr>
          <w:sz w:val="24"/>
        </w:rPr>
        <w:t>bandwidth</w:t>
      </w:r>
      <w:r>
        <w:rPr>
          <w:spacing w:val="-1"/>
          <w:sz w:val="24"/>
        </w:rPr>
        <w:t xml:space="preserve"> </w:t>
      </w:r>
      <w:r>
        <w:rPr>
          <w:sz w:val="24"/>
        </w:rPr>
        <w:t>usage.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1533525</wp:posOffset>
            </wp:positionH>
            <wp:positionV relativeFrom="paragraph">
              <wp:posOffset>140970</wp:posOffset>
            </wp:positionV>
            <wp:extent cx="2314575" cy="1657350"/>
            <wp:effectExtent l="0" t="0" r="0" b="0"/>
            <wp:wrapTopAndBottom/>
            <wp:docPr id="9" name="image5.png" descr="What is Routers and Switches in Network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What is Routers and Switches in Networking?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"/>
        <w:rPr>
          <w:sz w:val="25"/>
        </w:rPr>
      </w:pPr>
    </w:p>
    <w:p>
      <w:pPr>
        <w:pStyle w:val="3"/>
        <w:numPr>
          <w:ilvl w:val="0"/>
          <w:numId w:val="2"/>
        </w:numPr>
        <w:tabs>
          <w:tab w:val="left" w:pos="1221"/>
        </w:tabs>
        <w:spacing w:before="0" w:after="0" w:line="240" w:lineRule="auto"/>
        <w:ind w:left="1220" w:right="0" w:hanging="361"/>
        <w:jc w:val="left"/>
        <w:rPr>
          <w:b w:val="0"/>
        </w:rPr>
      </w:pPr>
      <w:r>
        <w:t>Bridge</w:t>
      </w:r>
      <w:r>
        <w:rPr>
          <w:b w:val="0"/>
        </w:rPr>
        <w:t>:</w:t>
      </w:r>
    </w:p>
    <w:p>
      <w:pPr>
        <w:pStyle w:val="6"/>
        <w:spacing w:before="5"/>
      </w:pP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744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bridge</w:t>
      </w:r>
      <w:r>
        <w:rPr>
          <w:spacing w:val="-1"/>
          <w:sz w:val="24"/>
        </w:rPr>
        <w:t xml:space="preserve"> </w:t>
      </w:r>
      <w:r>
        <w:rPr>
          <w:sz w:val="24"/>
        </w:rPr>
        <w:t>connects</w:t>
      </w:r>
      <w:r>
        <w:rPr>
          <w:spacing w:val="-1"/>
          <w:sz w:val="24"/>
        </w:rPr>
        <w:t xml:space="preserve"> </w:t>
      </w:r>
      <w:r>
        <w:rPr>
          <w:sz w:val="24"/>
        </w:rPr>
        <w:t>two 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segments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operates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link layer</w:t>
      </w:r>
      <w:r>
        <w:rPr>
          <w:spacing w:val="-57"/>
          <w:sz w:val="24"/>
        </w:rPr>
        <w:t xml:space="preserve"> </w:t>
      </w:r>
      <w:r>
        <w:rPr>
          <w:sz w:val="24"/>
        </w:rPr>
        <w:t>(Layer</w:t>
      </w:r>
      <w:r>
        <w:rPr>
          <w:spacing w:val="-1"/>
          <w:sz w:val="24"/>
        </w:rPr>
        <w:t xml:space="preserve"> </w:t>
      </w:r>
      <w:r>
        <w:rPr>
          <w:sz w:val="24"/>
        </w:rPr>
        <w:t>2) of</w:t>
      </w:r>
      <w:r>
        <w:rPr>
          <w:spacing w:val="-2"/>
          <w:sz w:val="24"/>
        </w:rPr>
        <w:t xml:space="preserve"> </w:t>
      </w:r>
      <w:r>
        <w:rPr>
          <w:sz w:val="24"/>
        </w:rPr>
        <w:t>the OSI</w:t>
      </w:r>
      <w:r>
        <w:rPr>
          <w:spacing w:val="-4"/>
          <w:sz w:val="24"/>
        </w:rPr>
        <w:t xml:space="preserve"> </w:t>
      </w:r>
      <w:r>
        <w:rPr>
          <w:sz w:val="24"/>
        </w:rPr>
        <w:t>model.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805" w:hanging="360"/>
        <w:jc w:val="left"/>
        <w:rPr>
          <w:sz w:val="24"/>
        </w:rPr>
      </w:pPr>
      <w:r>
        <w:rPr>
          <w:sz w:val="24"/>
        </w:rPr>
        <w:t>It filters and forwards data between segments based on MAC addresses, effectively</w:t>
      </w:r>
      <w:r>
        <w:rPr>
          <w:spacing w:val="-57"/>
          <w:sz w:val="24"/>
        </w:rPr>
        <w:t xml:space="preserve"> </w:t>
      </w:r>
      <w:r>
        <w:rPr>
          <w:sz w:val="24"/>
        </w:rPr>
        <w:t>dividing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smaller segments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1" w:after="0" w:line="240" w:lineRule="auto"/>
        <w:ind w:left="1220" w:right="0" w:hanging="361"/>
        <w:jc w:val="left"/>
        <w:rPr>
          <w:sz w:val="24"/>
        </w:rPr>
      </w:pPr>
      <w:r>
        <w:rPr>
          <w:sz w:val="24"/>
        </w:rPr>
        <w:t>Bridges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isolate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6"/>
        <w:spacing w:before="4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1470025</wp:posOffset>
            </wp:positionH>
            <wp:positionV relativeFrom="paragraph">
              <wp:posOffset>137160</wp:posOffset>
            </wp:positionV>
            <wp:extent cx="2837180" cy="1418590"/>
            <wp:effectExtent l="0" t="0" r="0" b="0"/>
            <wp:wrapTopAndBottom/>
            <wp:docPr id="11" name="image6.png" descr="Bridge in Computer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Bridge in Computer Networks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893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680" w:right="940" w:bottom="1180" w:left="940" w:header="708" w:footer="982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rect id="_x0000_s1039" o:spid="_x0000_s1039" o:spt="1" style="position:absolute;left:0pt;margin-left:70.55pt;margin-top:770pt;height:14.6pt;width:454.25pt;mso-position-horizontal-relative:page;mso-position-vertical-relative:page;z-index:25166028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6"/>
        <w:spacing w:before="8"/>
        <w:rPr>
          <w:sz w:val="15"/>
        </w:rPr>
      </w:pPr>
    </w:p>
    <w:p>
      <w:pPr>
        <w:pStyle w:val="3"/>
        <w:numPr>
          <w:ilvl w:val="0"/>
          <w:numId w:val="2"/>
        </w:numPr>
        <w:tabs>
          <w:tab w:val="left" w:pos="1221"/>
        </w:tabs>
        <w:spacing w:before="90" w:after="0" w:line="240" w:lineRule="auto"/>
        <w:ind w:left="1220" w:right="0" w:hanging="361"/>
        <w:jc w:val="left"/>
        <w:rPr>
          <w:b w:val="0"/>
        </w:rPr>
      </w:pPr>
      <w:r>
        <w:t>Router</w:t>
      </w:r>
      <w:r>
        <w:rPr>
          <w:b w:val="0"/>
        </w:rPr>
        <w:t>:</w:t>
      </w:r>
    </w:p>
    <w:p>
      <w:pPr>
        <w:pStyle w:val="6"/>
        <w:spacing w:before="5"/>
      </w:pP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1372" w:hanging="360"/>
        <w:jc w:val="left"/>
        <w:rPr>
          <w:sz w:val="24"/>
        </w:rPr>
      </w:pPr>
      <w:r>
        <w:rPr>
          <w:sz w:val="24"/>
        </w:rPr>
        <w:t>A router is a networking device that forwards data packets between computer</w:t>
      </w:r>
      <w:r>
        <w:rPr>
          <w:spacing w:val="-57"/>
          <w:sz w:val="24"/>
        </w:rPr>
        <w:t xml:space="preserve"> </w:t>
      </w:r>
      <w:r>
        <w:rPr>
          <w:sz w:val="24"/>
        </w:rPr>
        <w:t>networks,</w:t>
      </w:r>
      <w:r>
        <w:rPr>
          <w:spacing w:val="-1"/>
          <w:sz w:val="24"/>
        </w:rPr>
        <w:t xml:space="preserve"> </w:t>
      </w:r>
      <w:r>
        <w:rPr>
          <w:sz w:val="24"/>
        </w:rPr>
        <w:t>typically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Layer 3 (network layer)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OSI</w:t>
      </w:r>
      <w:r>
        <w:rPr>
          <w:spacing w:val="-4"/>
          <w:sz w:val="24"/>
        </w:rPr>
        <w:t xml:space="preserve"> </w:t>
      </w:r>
      <w:r>
        <w:rPr>
          <w:sz w:val="24"/>
        </w:rPr>
        <w:t>model.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1162" w:hanging="360"/>
        <w:jc w:val="left"/>
        <w:rPr>
          <w:sz w:val="24"/>
        </w:rPr>
      </w:pPr>
      <w:r>
        <w:rPr>
          <w:sz w:val="24"/>
        </w:rPr>
        <w:t>It connects different networks (LANs and WANs) and uses routing protocols to</w:t>
      </w:r>
      <w:r>
        <w:rPr>
          <w:spacing w:val="-57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 best path for</w:t>
      </w:r>
      <w:r>
        <w:rPr>
          <w:spacing w:val="-1"/>
          <w:sz w:val="24"/>
        </w:rPr>
        <w:t xml:space="preserve"> </w:t>
      </w:r>
      <w:r>
        <w:rPr>
          <w:sz w:val="24"/>
        </w:rPr>
        <w:t>forwarding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1165" w:hanging="360"/>
        <w:jc w:val="left"/>
        <w:rPr>
          <w:sz w:val="24"/>
        </w:rPr>
      </w:pPr>
      <w:r>
        <w:rPr>
          <w:sz w:val="24"/>
        </w:rPr>
        <w:t>Routers can perform network address translation (NAT), which allows multiple</w:t>
      </w:r>
      <w:r>
        <w:rPr>
          <w:spacing w:val="-57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to share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public IP address.</w:t>
      </w:r>
    </w:p>
    <w:p>
      <w:pPr>
        <w:pStyle w:val="6"/>
        <w:spacing w:before="6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182245</wp:posOffset>
            </wp:positionV>
            <wp:extent cx="1866265" cy="2050415"/>
            <wp:effectExtent l="0" t="0" r="0" b="0"/>
            <wp:wrapTopAndBottom/>
            <wp:docPr id="13" name="image7.jpeg" descr="Introduction of a Rout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Introduction of a Router - GeeksforGeeks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463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2"/>
        </w:numPr>
        <w:tabs>
          <w:tab w:val="left" w:pos="1221"/>
        </w:tabs>
        <w:spacing w:before="209" w:after="0" w:line="240" w:lineRule="auto"/>
        <w:ind w:left="1220" w:right="0" w:hanging="361"/>
        <w:jc w:val="left"/>
        <w:rPr>
          <w:b w:val="0"/>
        </w:rPr>
      </w:pPr>
      <w:r>
        <w:t>Gateway</w:t>
      </w:r>
      <w:r>
        <w:rPr>
          <w:b w:val="0"/>
        </w:rPr>
        <w:t>:</w:t>
      </w:r>
    </w:p>
    <w:p>
      <w:pPr>
        <w:pStyle w:val="6"/>
        <w:spacing w:before="5"/>
      </w:pP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498" w:hanging="360"/>
        <w:jc w:val="left"/>
        <w:rPr>
          <w:sz w:val="24"/>
        </w:rPr>
      </w:pPr>
      <w:r>
        <w:rPr>
          <w:sz w:val="24"/>
        </w:rPr>
        <w:t>A gateway is a device that acts as an interface between two different networks,</w:t>
      </w:r>
      <w:r>
        <w:rPr>
          <w:spacing w:val="1"/>
          <w:sz w:val="24"/>
        </w:rPr>
        <w:t xml:space="preserve"> </w:t>
      </w:r>
      <w:r>
        <w:rPr>
          <w:sz w:val="24"/>
        </w:rPr>
        <w:t>translating protocols so that devices on one network can communicate with devices on</w:t>
      </w:r>
      <w:r>
        <w:rPr>
          <w:spacing w:val="-57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network.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1239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operates 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(Layer</w:t>
      </w:r>
      <w:r>
        <w:rPr>
          <w:spacing w:val="-1"/>
          <w:sz w:val="24"/>
        </w:rPr>
        <w:t xml:space="preserve"> </w:t>
      </w:r>
      <w:r>
        <w:rPr>
          <w:sz w:val="24"/>
        </w:rPr>
        <w:t>7)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OSI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57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conversions as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 data</w:t>
      </w:r>
      <w:r>
        <w:rPr>
          <w:spacing w:val="-2"/>
          <w:sz w:val="24"/>
        </w:rPr>
        <w:t xml:space="preserve"> </w:t>
      </w:r>
      <w:r>
        <w:rPr>
          <w:sz w:val="24"/>
        </w:rPr>
        <w:t>format transformations.</w:t>
      </w:r>
    </w:p>
    <w:p>
      <w:pPr>
        <w:pStyle w:val="9"/>
        <w:numPr>
          <w:ilvl w:val="0"/>
          <w:numId w:val="3"/>
        </w:numPr>
        <w:tabs>
          <w:tab w:val="left" w:pos="1220"/>
          <w:tab w:val="left" w:pos="1221"/>
        </w:tabs>
        <w:spacing w:before="0" w:after="0" w:line="240" w:lineRule="auto"/>
        <w:ind w:left="1220" w:right="591" w:hanging="360"/>
        <w:jc w:val="left"/>
        <w:rPr>
          <w:sz w:val="24"/>
        </w:rPr>
      </w:pPr>
      <w:r>
        <w:rPr>
          <w:sz w:val="24"/>
        </w:rPr>
        <w:t>Gateways are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pacing w:val="-1"/>
          <w:sz w:val="24"/>
        </w:rPr>
        <w:t xml:space="preserve"> </w:t>
      </w:r>
      <w:r>
        <w:rPr>
          <w:sz w:val="24"/>
        </w:rPr>
        <w:t>used to connect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communication protocols.</w:t>
      </w:r>
    </w:p>
    <w:p>
      <w:pPr>
        <w:pStyle w:val="6"/>
        <w:spacing w:before="7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182880</wp:posOffset>
            </wp:positionV>
            <wp:extent cx="1562735" cy="1646555"/>
            <wp:effectExtent l="0" t="0" r="0" b="0"/>
            <wp:wrapTopAndBottom/>
            <wp:docPr id="15" name="image8.jpeg" descr="Computer Networks] What is Gateway? - Class 12 - Teach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Computer Networks] What is Gateway? - Class 12 - Teachoo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873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680" w:right="940" w:bottom="1180" w:left="940" w:header="708" w:footer="982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3"/>
        </w:rPr>
      </w:pPr>
    </w:p>
    <w:p>
      <w:pPr>
        <w:spacing w:before="0"/>
        <w:ind w:left="500" w:right="0" w:firstLine="0"/>
        <w:jc w:val="left"/>
        <w:rPr>
          <w:b/>
          <w:sz w:val="22"/>
        </w:rPr>
      </w:pPr>
      <w:r>
        <w:rPr>
          <w:b/>
          <w:color w:val="1F487C"/>
          <w:sz w:val="22"/>
        </w:rPr>
        <w:t>Study</w:t>
      </w:r>
      <w:r>
        <w:rPr>
          <w:b/>
          <w:color w:val="1F487C"/>
          <w:spacing w:val="-2"/>
          <w:sz w:val="22"/>
        </w:rPr>
        <w:t xml:space="preserve"> </w:t>
      </w:r>
      <w:r>
        <w:rPr>
          <w:b/>
          <w:color w:val="1F487C"/>
          <w:sz w:val="22"/>
        </w:rPr>
        <w:t>of</w:t>
      </w:r>
      <w:r>
        <w:rPr>
          <w:b/>
          <w:color w:val="1F487C"/>
          <w:spacing w:val="-2"/>
          <w:sz w:val="22"/>
        </w:rPr>
        <w:t xml:space="preserve"> </w:t>
      </w:r>
      <w:r>
        <w:rPr>
          <w:b/>
          <w:color w:val="1F487C"/>
          <w:sz w:val="22"/>
        </w:rPr>
        <w:t>Transmission</w:t>
      </w:r>
      <w:r>
        <w:rPr>
          <w:b/>
          <w:color w:val="1F487C"/>
          <w:spacing w:val="-4"/>
          <w:sz w:val="22"/>
        </w:rPr>
        <w:t xml:space="preserve"> </w:t>
      </w:r>
      <w:r>
        <w:rPr>
          <w:b/>
          <w:color w:val="1F487C"/>
          <w:sz w:val="22"/>
        </w:rPr>
        <w:t>Media</w:t>
      </w:r>
    </w:p>
    <w:p>
      <w:pPr>
        <w:spacing w:before="7" w:line="240" w:lineRule="auto"/>
        <w:rPr>
          <w:b/>
          <w:sz w:val="20"/>
        </w:rPr>
      </w:pPr>
    </w:p>
    <w:p>
      <w:pPr>
        <w:spacing w:before="0" w:line="276" w:lineRule="auto"/>
        <w:ind w:left="500" w:right="715" w:firstLine="0"/>
        <w:jc w:val="left"/>
        <w:rPr>
          <w:sz w:val="22"/>
        </w:rPr>
      </w:pPr>
      <w:r>
        <w:rPr>
          <w:color w:val="FF0000"/>
          <w:sz w:val="22"/>
        </w:rPr>
        <w:t>The below information is given for reference purpose only; you need to replace this with</w:t>
      </w:r>
      <w:r>
        <w:rPr>
          <w:color w:val="FF0000"/>
          <w:spacing w:val="-64"/>
          <w:sz w:val="22"/>
        </w:rPr>
        <w:t xml:space="preserve"> </w:t>
      </w:r>
      <w:r>
        <w:rPr>
          <w:color w:val="FF0000"/>
          <w:sz w:val="22"/>
        </w:rPr>
        <w:t>the</w:t>
      </w:r>
      <w:r>
        <w:rPr>
          <w:color w:val="FF0000"/>
          <w:spacing w:val="-2"/>
          <w:sz w:val="22"/>
        </w:rPr>
        <w:t xml:space="preserve"> </w:t>
      </w:r>
      <w:r>
        <w:rPr>
          <w:color w:val="FF0000"/>
          <w:sz w:val="22"/>
        </w:rPr>
        <w:t>information you have searched</w:t>
      </w:r>
    </w:p>
    <w:p>
      <w:pPr>
        <w:pStyle w:val="9"/>
        <w:numPr>
          <w:ilvl w:val="0"/>
          <w:numId w:val="4"/>
        </w:numPr>
        <w:tabs>
          <w:tab w:val="left" w:pos="779"/>
        </w:tabs>
        <w:spacing w:before="199" w:after="0" w:line="240" w:lineRule="auto"/>
        <w:ind w:left="778" w:right="0" w:hanging="279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Twisted</w:t>
      </w:r>
      <w:r>
        <w:rPr>
          <w:rFonts w:ascii="Trebuchet MS"/>
          <w:b/>
          <w:spacing w:val="-5"/>
          <w:sz w:val="22"/>
        </w:rPr>
        <w:t xml:space="preserve"> </w:t>
      </w:r>
      <w:r>
        <w:rPr>
          <w:rFonts w:ascii="Trebuchet MS"/>
          <w:b/>
          <w:sz w:val="22"/>
        </w:rPr>
        <w:t>pair</w:t>
      </w:r>
      <w:r>
        <w:rPr>
          <w:rFonts w:ascii="Trebuchet MS"/>
          <w:b/>
          <w:spacing w:val="-2"/>
          <w:sz w:val="22"/>
        </w:rPr>
        <w:t xml:space="preserve"> </w:t>
      </w:r>
      <w:r>
        <w:rPr>
          <w:rFonts w:ascii="Trebuchet MS"/>
          <w:b/>
          <w:sz w:val="22"/>
        </w:rPr>
        <w:t>cable</w:t>
      </w:r>
    </w:p>
    <w:p>
      <w:pPr>
        <w:spacing w:before="7" w:line="240" w:lineRule="auto"/>
        <w:rPr>
          <w:b/>
          <w:sz w:val="20"/>
        </w:rPr>
      </w:pPr>
    </w:p>
    <w:p>
      <w:pPr>
        <w:spacing w:before="0" w:line="276" w:lineRule="auto"/>
        <w:ind w:left="500" w:right="497" w:firstLine="0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sz w:val="22"/>
        </w:rPr>
        <w:t>balanced</w:t>
      </w:r>
      <w:r>
        <w:rPr>
          <w:spacing w:val="1"/>
          <w:sz w:val="22"/>
        </w:rPr>
        <w:t xml:space="preserve"> </w:t>
      </w:r>
      <w:r>
        <w:rPr>
          <w:sz w:val="22"/>
        </w:rPr>
        <w:t>pair</w:t>
      </w:r>
      <w:r>
        <w:rPr>
          <w:spacing w:val="1"/>
          <w:sz w:val="22"/>
        </w:rPr>
        <w:t xml:space="preserve"> </w:t>
      </w:r>
      <w:r>
        <w:rPr>
          <w:sz w:val="22"/>
        </w:rPr>
        <w:t>operation,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two</w:t>
      </w:r>
      <w:r>
        <w:rPr>
          <w:spacing w:val="1"/>
          <w:sz w:val="22"/>
        </w:rPr>
        <w:t xml:space="preserve"> </w:t>
      </w:r>
      <w:r>
        <w:rPr>
          <w:sz w:val="22"/>
        </w:rPr>
        <w:t>wires</w:t>
      </w:r>
      <w:r>
        <w:rPr>
          <w:spacing w:val="1"/>
          <w:sz w:val="22"/>
        </w:rPr>
        <w:t xml:space="preserve"> </w:t>
      </w:r>
      <w:r>
        <w:rPr>
          <w:sz w:val="22"/>
        </w:rPr>
        <w:t>carry</w:t>
      </w:r>
      <w:r>
        <w:rPr>
          <w:spacing w:val="1"/>
          <w:sz w:val="22"/>
        </w:rPr>
        <w:t xml:space="preserve"> </w:t>
      </w:r>
      <w:r>
        <w:rPr>
          <w:sz w:val="22"/>
        </w:rPr>
        <w:t>equal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opposite</w:t>
      </w:r>
      <w:r>
        <w:rPr>
          <w:spacing w:val="1"/>
          <w:sz w:val="22"/>
        </w:rPr>
        <w:t xml:space="preserve"> </w:t>
      </w:r>
      <w:r>
        <w:rPr>
          <w:sz w:val="22"/>
        </w:rPr>
        <w:t>signals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64"/>
          <w:sz w:val="22"/>
        </w:rPr>
        <w:t xml:space="preserve"> </w:t>
      </w:r>
      <w:r>
        <w:rPr>
          <w:sz w:val="22"/>
        </w:rPr>
        <w:t>destination detects the difference between the two. This is known as differential mode</w:t>
      </w:r>
      <w:r>
        <w:rPr>
          <w:spacing w:val="1"/>
          <w:sz w:val="22"/>
        </w:rPr>
        <w:t xml:space="preserve"> </w:t>
      </w:r>
      <w:r>
        <w:rPr>
          <w:sz w:val="22"/>
        </w:rPr>
        <w:t>transmission. Noise sources introduce signals into the wires by coupling of electric or</w:t>
      </w:r>
      <w:r>
        <w:rPr>
          <w:spacing w:val="1"/>
          <w:sz w:val="22"/>
        </w:rPr>
        <w:t xml:space="preserve"> </w:t>
      </w:r>
      <w:r>
        <w:rPr>
          <w:sz w:val="22"/>
        </w:rPr>
        <w:t>magnetic fields and tend to couple to both wires equally. The noise thus produces a</w:t>
      </w:r>
      <w:r>
        <w:rPr>
          <w:spacing w:val="1"/>
          <w:sz w:val="22"/>
        </w:rPr>
        <w:t xml:space="preserve"> </w:t>
      </w:r>
      <w:r>
        <w:rPr>
          <w:sz w:val="22"/>
        </w:rPr>
        <w:t>common-mode</w:t>
      </w:r>
      <w:r>
        <w:rPr>
          <w:spacing w:val="52"/>
          <w:sz w:val="22"/>
        </w:rPr>
        <w:t xml:space="preserve"> </w:t>
      </w:r>
      <w:r>
        <w:rPr>
          <w:sz w:val="22"/>
        </w:rPr>
        <w:t>signal</w:t>
      </w:r>
      <w:r>
        <w:rPr>
          <w:spacing w:val="54"/>
          <w:sz w:val="22"/>
        </w:rPr>
        <w:t xml:space="preserve"> </w:t>
      </w:r>
      <w:r>
        <w:rPr>
          <w:sz w:val="22"/>
        </w:rPr>
        <w:t>which</w:t>
      </w:r>
      <w:r>
        <w:rPr>
          <w:spacing w:val="53"/>
          <w:sz w:val="22"/>
        </w:rPr>
        <w:t xml:space="preserve"> </w:t>
      </w:r>
      <w:r>
        <w:rPr>
          <w:sz w:val="22"/>
        </w:rPr>
        <w:t>is</w:t>
      </w:r>
      <w:r>
        <w:rPr>
          <w:spacing w:val="53"/>
          <w:sz w:val="22"/>
        </w:rPr>
        <w:t xml:space="preserve"> </w:t>
      </w:r>
      <w:r>
        <w:rPr>
          <w:sz w:val="22"/>
        </w:rPr>
        <w:t>canceled</w:t>
      </w:r>
      <w:r>
        <w:rPr>
          <w:spacing w:val="53"/>
          <w:sz w:val="22"/>
        </w:rPr>
        <w:t xml:space="preserve"> </w:t>
      </w:r>
      <w:r>
        <w:rPr>
          <w:sz w:val="22"/>
        </w:rPr>
        <w:t>at</w:t>
      </w:r>
      <w:r>
        <w:rPr>
          <w:spacing w:val="53"/>
          <w:sz w:val="22"/>
        </w:rPr>
        <w:t xml:space="preserve"> </w:t>
      </w:r>
      <w:r>
        <w:rPr>
          <w:sz w:val="22"/>
        </w:rPr>
        <w:t>the</w:t>
      </w:r>
      <w:r>
        <w:rPr>
          <w:spacing w:val="53"/>
          <w:sz w:val="22"/>
        </w:rPr>
        <w:t xml:space="preserve"> </w:t>
      </w:r>
      <w:r>
        <w:rPr>
          <w:sz w:val="22"/>
        </w:rPr>
        <w:t>receiver</w:t>
      </w:r>
      <w:r>
        <w:rPr>
          <w:spacing w:val="53"/>
          <w:sz w:val="22"/>
        </w:rPr>
        <w:t xml:space="preserve"> </w:t>
      </w:r>
      <w:r>
        <w:rPr>
          <w:sz w:val="22"/>
        </w:rPr>
        <w:t>when</w:t>
      </w:r>
      <w:r>
        <w:rPr>
          <w:spacing w:val="53"/>
          <w:sz w:val="22"/>
        </w:rPr>
        <w:t xml:space="preserve"> </w:t>
      </w:r>
      <w:r>
        <w:rPr>
          <w:sz w:val="22"/>
        </w:rPr>
        <w:t>the</w:t>
      </w:r>
      <w:r>
        <w:rPr>
          <w:spacing w:val="53"/>
          <w:sz w:val="22"/>
        </w:rPr>
        <w:t xml:space="preserve"> </w:t>
      </w:r>
      <w:r>
        <w:rPr>
          <w:sz w:val="22"/>
        </w:rPr>
        <w:t>difference</w:t>
      </w:r>
      <w:r>
        <w:rPr>
          <w:spacing w:val="54"/>
          <w:sz w:val="22"/>
        </w:rPr>
        <w:t xml:space="preserve"> </w:t>
      </w:r>
      <w:r>
        <w:rPr>
          <w:sz w:val="22"/>
        </w:rPr>
        <w:t>signal</w:t>
      </w:r>
      <w:r>
        <w:rPr>
          <w:spacing w:val="54"/>
          <w:sz w:val="22"/>
        </w:rPr>
        <w:t xml:space="preserve"> </w:t>
      </w:r>
      <w:r>
        <w:rPr>
          <w:sz w:val="22"/>
        </w:rPr>
        <w:t>is</w:t>
      </w:r>
      <w:r>
        <w:rPr>
          <w:spacing w:val="-64"/>
          <w:sz w:val="22"/>
        </w:rPr>
        <w:t xml:space="preserve"> </w:t>
      </w:r>
      <w:r>
        <w:rPr>
          <w:sz w:val="22"/>
        </w:rPr>
        <w:t>taken.</w:t>
      </w:r>
    </w:p>
    <w:p>
      <w:pPr>
        <w:spacing w:before="199" w:line="276" w:lineRule="auto"/>
        <w:ind w:left="500" w:right="494" w:firstLine="0"/>
        <w:jc w:val="both"/>
        <w:rPr>
          <w:sz w:val="22"/>
        </w:rPr>
      </w:pPr>
      <w:r>
        <w:rPr>
          <w:sz w:val="22"/>
        </w:rPr>
        <w:t>This</w:t>
      </w:r>
      <w:r>
        <w:rPr>
          <w:spacing w:val="26"/>
          <w:sz w:val="22"/>
        </w:rPr>
        <w:t xml:space="preserve"> </w:t>
      </w:r>
      <w:r>
        <w:rPr>
          <w:sz w:val="22"/>
        </w:rPr>
        <w:t>method</w:t>
      </w:r>
      <w:r>
        <w:rPr>
          <w:spacing w:val="27"/>
          <w:sz w:val="22"/>
        </w:rPr>
        <w:t xml:space="preserve"> </w:t>
      </w:r>
      <w:r>
        <w:rPr>
          <w:sz w:val="22"/>
        </w:rPr>
        <w:t>starts</w:t>
      </w:r>
      <w:r>
        <w:rPr>
          <w:spacing w:val="26"/>
          <w:sz w:val="22"/>
        </w:rPr>
        <w:t xml:space="preserve"> </w:t>
      </w:r>
      <w:r>
        <w:rPr>
          <w:sz w:val="22"/>
        </w:rPr>
        <w:t>to</w:t>
      </w:r>
      <w:r>
        <w:rPr>
          <w:spacing w:val="27"/>
          <w:sz w:val="22"/>
        </w:rPr>
        <w:t xml:space="preserve"> </w:t>
      </w:r>
      <w:r>
        <w:rPr>
          <w:sz w:val="22"/>
        </w:rPr>
        <w:t>fail</w:t>
      </w:r>
      <w:r>
        <w:rPr>
          <w:spacing w:val="27"/>
          <w:sz w:val="22"/>
        </w:rPr>
        <w:t xml:space="preserve"> </w:t>
      </w:r>
      <w:r>
        <w:rPr>
          <w:sz w:val="22"/>
        </w:rPr>
        <w:t>when</w:t>
      </w:r>
      <w:r>
        <w:rPr>
          <w:spacing w:val="26"/>
          <w:sz w:val="22"/>
        </w:rPr>
        <w:t xml:space="preserve"> </w:t>
      </w:r>
      <w:r>
        <w:rPr>
          <w:sz w:val="22"/>
        </w:rPr>
        <w:t>the</w:t>
      </w:r>
      <w:r>
        <w:rPr>
          <w:spacing w:val="27"/>
          <w:sz w:val="22"/>
        </w:rPr>
        <w:t xml:space="preserve"> </w:t>
      </w:r>
      <w:r>
        <w:rPr>
          <w:sz w:val="22"/>
        </w:rPr>
        <w:t>noise</w:t>
      </w:r>
      <w:r>
        <w:rPr>
          <w:spacing w:val="27"/>
          <w:sz w:val="22"/>
        </w:rPr>
        <w:t xml:space="preserve"> </w:t>
      </w:r>
      <w:r>
        <w:rPr>
          <w:sz w:val="22"/>
        </w:rPr>
        <w:t>source</w:t>
      </w:r>
      <w:r>
        <w:rPr>
          <w:spacing w:val="26"/>
          <w:sz w:val="22"/>
        </w:rPr>
        <w:t xml:space="preserve"> </w:t>
      </w:r>
      <w:r>
        <w:rPr>
          <w:sz w:val="22"/>
        </w:rPr>
        <w:t>is</w:t>
      </w:r>
      <w:r>
        <w:rPr>
          <w:spacing w:val="24"/>
          <w:sz w:val="22"/>
        </w:rPr>
        <w:t xml:space="preserve"> </w:t>
      </w:r>
      <w:r>
        <w:rPr>
          <w:sz w:val="22"/>
        </w:rPr>
        <w:t>close</w:t>
      </w:r>
      <w:r>
        <w:rPr>
          <w:spacing w:val="26"/>
          <w:sz w:val="22"/>
        </w:rPr>
        <w:t xml:space="preserve"> </w:t>
      </w:r>
      <w:r>
        <w:rPr>
          <w:sz w:val="22"/>
        </w:rPr>
        <w:t>to</w:t>
      </w:r>
      <w:r>
        <w:rPr>
          <w:spacing w:val="27"/>
          <w:sz w:val="22"/>
        </w:rPr>
        <w:t xml:space="preserve"> </w:t>
      </w:r>
      <w:r>
        <w:rPr>
          <w:sz w:val="22"/>
        </w:rPr>
        <w:t>the</w:t>
      </w:r>
      <w:r>
        <w:rPr>
          <w:spacing w:val="27"/>
          <w:sz w:val="22"/>
        </w:rPr>
        <w:t xml:space="preserve"> </w:t>
      </w:r>
      <w:r>
        <w:rPr>
          <w:sz w:val="22"/>
        </w:rPr>
        <w:t>signal</w:t>
      </w:r>
      <w:r>
        <w:rPr>
          <w:spacing w:val="27"/>
          <w:sz w:val="22"/>
        </w:rPr>
        <w:t xml:space="preserve"> </w:t>
      </w:r>
      <w:r>
        <w:rPr>
          <w:sz w:val="22"/>
        </w:rPr>
        <w:t>wires;</w:t>
      </w:r>
      <w:r>
        <w:rPr>
          <w:spacing w:val="28"/>
          <w:sz w:val="22"/>
        </w:rPr>
        <w:t xml:space="preserve"> </w:t>
      </w:r>
      <w:r>
        <w:rPr>
          <w:sz w:val="22"/>
        </w:rPr>
        <w:t>the</w:t>
      </w:r>
      <w:r>
        <w:rPr>
          <w:spacing w:val="27"/>
          <w:sz w:val="22"/>
        </w:rPr>
        <w:t xml:space="preserve"> </w:t>
      </w:r>
      <w:r>
        <w:rPr>
          <w:sz w:val="22"/>
        </w:rPr>
        <w:t>closer</w:t>
      </w:r>
      <w:r>
        <w:rPr>
          <w:spacing w:val="-64"/>
          <w:sz w:val="22"/>
        </w:rPr>
        <w:t xml:space="preserve"> </w:t>
      </w:r>
      <w:r>
        <w:rPr>
          <w:sz w:val="22"/>
        </w:rPr>
        <w:t>wire will couple with the noise more strongly and the common-mode rejection of the</w:t>
      </w:r>
      <w:r>
        <w:rPr>
          <w:spacing w:val="1"/>
          <w:sz w:val="22"/>
        </w:rPr>
        <w:t xml:space="preserve"> </w:t>
      </w:r>
      <w:r>
        <w:rPr>
          <w:sz w:val="22"/>
        </w:rPr>
        <w:t>receiver will fail to eliminate it. This problem is especially apparent in telecommunication</w:t>
      </w:r>
      <w:r>
        <w:rPr>
          <w:spacing w:val="-64"/>
          <w:sz w:val="22"/>
        </w:rPr>
        <w:t xml:space="preserve"> </w:t>
      </w:r>
      <w:r>
        <w:rPr>
          <w:sz w:val="22"/>
        </w:rPr>
        <w:t>cables where pairs in the same cable lie next to each other for many miles. One pair can</w:t>
      </w:r>
      <w:r>
        <w:rPr>
          <w:spacing w:val="1"/>
          <w:sz w:val="22"/>
        </w:rPr>
        <w:t xml:space="preserve"> </w:t>
      </w:r>
      <w:r>
        <w:rPr>
          <w:sz w:val="22"/>
        </w:rPr>
        <w:t>induce crosstalk in another and it is additive along the length of the cable. Twisting the</w:t>
      </w:r>
      <w:r>
        <w:rPr>
          <w:spacing w:val="1"/>
          <w:sz w:val="22"/>
        </w:rPr>
        <w:t xml:space="preserve"> </w:t>
      </w:r>
      <w:r>
        <w:rPr>
          <w:sz w:val="22"/>
        </w:rPr>
        <w:t>pairs counters this effect as on each half twist the wire nearest to the noise-source is</w:t>
      </w:r>
      <w:r>
        <w:rPr>
          <w:spacing w:val="1"/>
          <w:sz w:val="22"/>
        </w:rPr>
        <w:t xml:space="preserve"> </w:t>
      </w:r>
      <w:r>
        <w:rPr>
          <w:sz w:val="22"/>
        </w:rPr>
        <w:t>exchanged.</w:t>
      </w:r>
    </w:p>
    <w:p>
      <w:pPr>
        <w:spacing w:before="202" w:line="276" w:lineRule="auto"/>
        <w:ind w:left="500" w:right="494" w:firstLine="0"/>
        <w:jc w:val="both"/>
        <w:rPr>
          <w:sz w:val="22"/>
        </w:rPr>
      </w:pPr>
      <w:r>
        <w:rPr>
          <w:sz w:val="22"/>
        </w:rPr>
        <w:t>Provided the interfering source remains uniform or nearly so, over the distance of a single</w:t>
      </w:r>
      <w:r>
        <w:rPr>
          <w:spacing w:val="1"/>
          <w:sz w:val="22"/>
        </w:rPr>
        <w:t xml:space="preserve"> </w:t>
      </w:r>
      <w:r>
        <w:rPr>
          <w:sz w:val="22"/>
        </w:rPr>
        <w:t>twist, the induced noise will remain common-mode. Differential signalling also reduces</w:t>
      </w:r>
      <w:r>
        <w:rPr>
          <w:spacing w:val="1"/>
          <w:sz w:val="22"/>
        </w:rPr>
        <w:t xml:space="preserve"> </w:t>
      </w:r>
      <w:r>
        <w:rPr>
          <w:sz w:val="22"/>
        </w:rPr>
        <w:t>electromagnetic radiation from the cable, along with the associated attenuation allowing</w:t>
      </w:r>
      <w:r>
        <w:rPr>
          <w:spacing w:val="1"/>
          <w:sz w:val="22"/>
        </w:rPr>
        <w:t xml:space="preserve"> </w:t>
      </w:r>
      <w:r>
        <w:rPr>
          <w:sz w:val="22"/>
        </w:rPr>
        <w:t>for greater distance between exchanges.</w:t>
      </w:r>
    </w:p>
    <w:p>
      <w:pPr>
        <w:spacing w:before="201" w:line="276" w:lineRule="auto"/>
        <w:ind w:left="500" w:right="497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5"/>
          <w:sz w:val="22"/>
        </w:rPr>
        <w:t xml:space="preserve"> </w:t>
      </w:r>
      <w:r>
        <w:rPr>
          <w:sz w:val="22"/>
        </w:rPr>
        <w:t>twist</w:t>
      </w:r>
      <w:r>
        <w:rPr>
          <w:spacing w:val="15"/>
          <w:sz w:val="22"/>
        </w:rPr>
        <w:t xml:space="preserve"> </w:t>
      </w:r>
      <w:r>
        <w:rPr>
          <w:sz w:val="22"/>
        </w:rPr>
        <w:t>rate</w:t>
      </w:r>
      <w:r>
        <w:rPr>
          <w:spacing w:val="16"/>
          <w:sz w:val="22"/>
        </w:rPr>
        <w:t xml:space="preserve"> </w:t>
      </w:r>
      <w:r>
        <w:rPr>
          <w:sz w:val="22"/>
        </w:rPr>
        <w:t>(also</w:t>
      </w:r>
      <w:r>
        <w:rPr>
          <w:spacing w:val="16"/>
          <w:sz w:val="22"/>
        </w:rPr>
        <w:t xml:space="preserve"> </w:t>
      </w:r>
      <w:r>
        <w:rPr>
          <w:sz w:val="22"/>
        </w:rPr>
        <w:t>called</w:t>
      </w:r>
      <w:r>
        <w:rPr>
          <w:spacing w:val="15"/>
          <w:sz w:val="22"/>
        </w:rPr>
        <w:t xml:space="preserve"> </w:t>
      </w:r>
      <w:r>
        <w:rPr>
          <w:sz w:val="22"/>
        </w:rPr>
        <w:t>pitch</w:t>
      </w:r>
      <w:r>
        <w:rPr>
          <w:spacing w:val="16"/>
          <w:sz w:val="22"/>
        </w:rPr>
        <w:t xml:space="preserve"> </w:t>
      </w:r>
      <w:r>
        <w:rPr>
          <w:sz w:val="22"/>
        </w:rPr>
        <w:t>of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5"/>
          <w:sz w:val="22"/>
        </w:rPr>
        <w:t xml:space="preserve"> </w:t>
      </w:r>
      <w:r>
        <w:rPr>
          <w:sz w:val="22"/>
        </w:rPr>
        <w:t>twist,</w:t>
      </w:r>
      <w:r>
        <w:rPr>
          <w:spacing w:val="17"/>
          <w:sz w:val="22"/>
        </w:rPr>
        <w:t xml:space="preserve"> </w:t>
      </w:r>
      <w:r>
        <w:rPr>
          <w:sz w:val="22"/>
        </w:rPr>
        <w:t>usually</w:t>
      </w:r>
      <w:r>
        <w:rPr>
          <w:spacing w:val="15"/>
          <w:sz w:val="22"/>
        </w:rPr>
        <w:t xml:space="preserve"> </w:t>
      </w:r>
      <w:r>
        <w:rPr>
          <w:sz w:val="22"/>
        </w:rPr>
        <w:t>defined</w:t>
      </w:r>
      <w:r>
        <w:rPr>
          <w:spacing w:val="15"/>
          <w:sz w:val="22"/>
        </w:rPr>
        <w:t xml:space="preserve"> </w:t>
      </w:r>
      <w:r>
        <w:rPr>
          <w:sz w:val="22"/>
        </w:rPr>
        <w:t>in</w:t>
      </w:r>
      <w:r>
        <w:rPr>
          <w:spacing w:val="15"/>
          <w:sz w:val="22"/>
        </w:rPr>
        <w:t xml:space="preserve"> </w:t>
      </w:r>
      <w:r>
        <w:rPr>
          <w:sz w:val="22"/>
        </w:rPr>
        <w:t>twists</w:t>
      </w:r>
      <w:r>
        <w:rPr>
          <w:spacing w:val="16"/>
          <w:sz w:val="22"/>
        </w:rPr>
        <w:t xml:space="preserve"> </w:t>
      </w:r>
      <w:r>
        <w:rPr>
          <w:sz w:val="22"/>
        </w:rPr>
        <w:t>per</w:t>
      </w:r>
      <w:r>
        <w:rPr>
          <w:spacing w:val="17"/>
          <w:sz w:val="22"/>
        </w:rPr>
        <w:t xml:space="preserve"> </w:t>
      </w:r>
      <w:r>
        <w:rPr>
          <w:sz w:val="22"/>
        </w:rPr>
        <w:t>meter)</w:t>
      </w:r>
      <w:r>
        <w:rPr>
          <w:spacing w:val="14"/>
          <w:sz w:val="22"/>
        </w:rPr>
        <w:t xml:space="preserve"> </w:t>
      </w:r>
      <w:r>
        <w:rPr>
          <w:sz w:val="22"/>
        </w:rPr>
        <w:t>makes</w:t>
      </w:r>
      <w:r>
        <w:rPr>
          <w:spacing w:val="-64"/>
          <w:sz w:val="22"/>
        </w:rPr>
        <w:t xml:space="preserve"> </w:t>
      </w:r>
      <w:r>
        <w:rPr>
          <w:sz w:val="22"/>
        </w:rPr>
        <w:t>up part of the specification for a given type of cable. Where nearby pairs have equal twist</w:t>
      </w:r>
      <w:r>
        <w:rPr>
          <w:spacing w:val="1"/>
          <w:sz w:val="22"/>
        </w:rPr>
        <w:t xml:space="preserve"> </w:t>
      </w:r>
      <w:r>
        <w:rPr>
          <w:sz w:val="22"/>
        </w:rPr>
        <w:t>rates, the same conductors of the different pairs may repeatedly lie next to each other,</w:t>
      </w:r>
      <w:r>
        <w:rPr>
          <w:spacing w:val="1"/>
          <w:sz w:val="22"/>
        </w:rPr>
        <w:t xml:space="preserve"> </w:t>
      </w:r>
      <w:r>
        <w:rPr>
          <w:sz w:val="22"/>
        </w:rPr>
        <w:t>partially</w:t>
      </w:r>
      <w:r>
        <w:rPr>
          <w:spacing w:val="1"/>
          <w:sz w:val="22"/>
        </w:rPr>
        <w:t xml:space="preserve"> </w:t>
      </w:r>
      <w:r>
        <w:rPr>
          <w:sz w:val="22"/>
        </w:rPr>
        <w:t>undoing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benefits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differential</w:t>
      </w:r>
      <w:r>
        <w:rPr>
          <w:spacing w:val="1"/>
          <w:sz w:val="22"/>
        </w:rPr>
        <w:t xml:space="preserve"> </w:t>
      </w:r>
      <w:r>
        <w:rPr>
          <w:sz w:val="22"/>
        </w:rPr>
        <w:t>mode.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this</w:t>
      </w:r>
      <w:r>
        <w:rPr>
          <w:spacing w:val="1"/>
          <w:sz w:val="22"/>
        </w:rPr>
        <w:t xml:space="preserve"> </w:t>
      </w:r>
      <w:r>
        <w:rPr>
          <w:sz w:val="22"/>
        </w:rPr>
        <w:t>reason</w:t>
      </w:r>
      <w:r>
        <w:rPr>
          <w:spacing w:val="1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66"/>
          <w:sz w:val="22"/>
        </w:rPr>
        <w:t xml:space="preserve"> </w:t>
      </w:r>
      <w:r>
        <w:rPr>
          <w:sz w:val="22"/>
        </w:rPr>
        <w:t>commonly</w:t>
      </w:r>
      <w:r>
        <w:rPr>
          <w:spacing w:val="1"/>
          <w:sz w:val="22"/>
        </w:rPr>
        <w:t xml:space="preserve"> </w:t>
      </w:r>
      <w:r>
        <w:rPr>
          <w:sz w:val="22"/>
        </w:rPr>
        <w:t>specified that, at least for cables containing small numbers of pairs, the twist rates must</w:t>
      </w:r>
      <w:r>
        <w:rPr>
          <w:spacing w:val="1"/>
          <w:sz w:val="22"/>
        </w:rPr>
        <w:t xml:space="preserve"> </w:t>
      </w:r>
      <w:r>
        <w:rPr>
          <w:sz w:val="22"/>
        </w:rPr>
        <w:t>differ.[</w:t>
      </w:r>
    </w:p>
    <w:p>
      <w:pPr>
        <w:spacing w:before="198" w:line="276" w:lineRule="auto"/>
        <w:ind w:left="500" w:right="495" w:firstLine="0"/>
        <w:jc w:val="both"/>
        <w:rPr>
          <w:sz w:val="21"/>
        </w:rPr>
      </w:pPr>
      <w:r>
        <w:rPr>
          <w:sz w:val="21"/>
        </w:rPr>
        <w:t>UTP cables are found in many Ethernet networks and telephone systems. For indoor telephone</w:t>
      </w:r>
      <w:r>
        <w:rPr>
          <w:spacing w:val="1"/>
          <w:sz w:val="21"/>
        </w:rPr>
        <w:t xml:space="preserve"> </w:t>
      </w:r>
      <w:r>
        <w:rPr>
          <w:sz w:val="21"/>
        </w:rPr>
        <w:t>applications, UTP is often grouped into sets of 25 pairs according to a standard 25-pair color</w:t>
      </w:r>
      <w:r>
        <w:rPr>
          <w:spacing w:val="1"/>
          <w:sz w:val="21"/>
        </w:rPr>
        <w:t xml:space="preserve"> </w:t>
      </w:r>
      <w:r>
        <w:rPr>
          <w:sz w:val="21"/>
        </w:rPr>
        <w:t>code originally developed by AT&amp;T Corporation. A typical subset of these colors (white/blue,</w:t>
      </w:r>
      <w:r>
        <w:rPr>
          <w:spacing w:val="1"/>
          <w:sz w:val="21"/>
        </w:rPr>
        <w:t xml:space="preserve"> </w:t>
      </w:r>
      <w:r>
        <w:rPr>
          <w:sz w:val="21"/>
        </w:rPr>
        <w:t>blue/white,</w:t>
      </w:r>
      <w:r>
        <w:rPr>
          <w:spacing w:val="1"/>
          <w:sz w:val="21"/>
        </w:rPr>
        <w:t xml:space="preserve"> </w:t>
      </w:r>
      <w:r>
        <w:rPr>
          <w:sz w:val="21"/>
        </w:rPr>
        <w:t>white/orange,</w:t>
      </w:r>
      <w:r>
        <w:rPr>
          <w:spacing w:val="1"/>
          <w:sz w:val="21"/>
        </w:rPr>
        <w:t xml:space="preserve"> </w:t>
      </w:r>
      <w:r>
        <w:rPr>
          <w:sz w:val="21"/>
        </w:rPr>
        <w:t>orange/white)</w:t>
      </w:r>
      <w:r>
        <w:rPr>
          <w:spacing w:val="1"/>
          <w:sz w:val="21"/>
        </w:rPr>
        <w:t xml:space="preserve"> </w:t>
      </w:r>
      <w:r>
        <w:rPr>
          <w:sz w:val="21"/>
        </w:rPr>
        <w:t>shows</w:t>
      </w:r>
      <w:r>
        <w:rPr>
          <w:spacing w:val="1"/>
          <w:sz w:val="21"/>
        </w:rPr>
        <w:t xml:space="preserve"> </w:t>
      </w:r>
      <w:r>
        <w:rPr>
          <w:sz w:val="21"/>
        </w:rPr>
        <w:t>up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most</w:t>
      </w:r>
      <w:r>
        <w:rPr>
          <w:spacing w:val="1"/>
          <w:sz w:val="21"/>
        </w:rPr>
        <w:t xml:space="preserve"> </w:t>
      </w:r>
      <w:r>
        <w:rPr>
          <w:sz w:val="21"/>
        </w:rPr>
        <w:t>UTP</w:t>
      </w:r>
      <w:r>
        <w:rPr>
          <w:spacing w:val="1"/>
          <w:sz w:val="21"/>
        </w:rPr>
        <w:t xml:space="preserve"> </w:t>
      </w:r>
      <w:r>
        <w:rPr>
          <w:sz w:val="21"/>
        </w:rPr>
        <w:t>cables.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cables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typically made with copper wires measured at 22 or 24 American Wire Gauge (AWG),[3] with</w:t>
      </w:r>
      <w:r>
        <w:rPr>
          <w:spacing w:val="1"/>
          <w:sz w:val="21"/>
        </w:rPr>
        <w:t xml:space="preserve"> </w:t>
      </w:r>
      <w:r>
        <w:rPr>
          <w:sz w:val="21"/>
        </w:rPr>
        <w:t>the colored insulation typically made from an insulator such as polyurethane and the total</w:t>
      </w:r>
      <w:r>
        <w:rPr>
          <w:spacing w:val="1"/>
          <w:sz w:val="21"/>
        </w:rPr>
        <w:t xml:space="preserve"> </w:t>
      </w:r>
      <w:r>
        <w:rPr>
          <w:sz w:val="21"/>
        </w:rPr>
        <w:t>package</w:t>
      </w:r>
      <w:r>
        <w:rPr>
          <w:spacing w:val="-3"/>
          <w:sz w:val="21"/>
        </w:rPr>
        <w:t xml:space="preserve"> </w:t>
      </w:r>
      <w:r>
        <w:rPr>
          <w:sz w:val="21"/>
        </w:rPr>
        <w:t>covered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polyurethane</w:t>
      </w:r>
      <w:r>
        <w:rPr>
          <w:spacing w:val="-2"/>
          <w:sz w:val="21"/>
        </w:rPr>
        <w:t xml:space="preserve"> </w:t>
      </w:r>
      <w:r>
        <w:rPr>
          <w:sz w:val="21"/>
        </w:rPr>
        <w:t>jacket.</w:t>
      </w:r>
    </w:p>
    <w:p>
      <w:pPr>
        <w:spacing w:before="200" w:line="276" w:lineRule="auto"/>
        <w:ind w:left="500" w:right="500" w:firstLine="0"/>
        <w:jc w:val="both"/>
        <w:rPr>
          <w:sz w:val="21"/>
        </w:rPr>
      </w:pPr>
      <w:r>
        <w:rPr>
          <w:sz w:val="21"/>
        </w:rPr>
        <w:t>For urban outdoor telephone cables containing hundreds or thousands of pairs, the cable is</w:t>
      </w:r>
      <w:r>
        <w:rPr>
          <w:spacing w:val="1"/>
          <w:sz w:val="21"/>
        </w:rPr>
        <w:t xml:space="preserve"> </w:t>
      </w:r>
      <w:r>
        <w:rPr>
          <w:sz w:val="21"/>
        </w:rPr>
        <w:t>divided into smaller but identical bundles. Each bundle consists of twisted pairs that have</w:t>
      </w:r>
      <w:r>
        <w:rPr>
          <w:spacing w:val="1"/>
          <w:sz w:val="21"/>
        </w:rPr>
        <w:t xml:space="preserve"> </w:t>
      </w:r>
      <w:r>
        <w:rPr>
          <w:sz w:val="21"/>
        </w:rPr>
        <w:t>different twist rates. The bundles are in turn twisted together to make up the cable. Pairs</w:t>
      </w:r>
      <w:r>
        <w:rPr>
          <w:spacing w:val="1"/>
          <w:sz w:val="21"/>
        </w:rPr>
        <w:t xml:space="preserve"> </w:t>
      </w:r>
      <w:r>
        <w:rPr>
          <w:sz w:val="21"/>
        </w:rPr>
        <w:t>having the same twist rate within the cable can still experience some degree of crosstalk. Wire</w:t>
      </w:r>
      <w:r>
        <w:rPr>
          <w:spacing w:val="-61"/>
          <w:sz w:val="21"/>
        </w:rPr>
        <w:t xml:space="preserve"> </w:t>
      </w:r>
      <w:r>
        <w:rPr>
          <w:sz w:val="21"/>
        </w:rPr>
        <w:t>pairs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selected</w:t>
      </w:r>
      <w:r>
        <w:rPr>
          <w:spacing w:val="-3"/>
          <w:sz w:val="21"/>
        </w:rPr>
        <w:t xml:space="preserve"> </w:t>
      </w:r>
      <w:r>
        <w:rPr>
          <w:sz w:val="21"/>
        </w:rPr>
        <w:t>carefully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minimize</w:t>
      </w:r>
      <w:r>
        <w:rPr>
          <w:spacing w:val="-4"/>
          <w:sz w:val="21"/>
        </w:rPr>
        <w:t xml:space="preserve"> </w:t>
      </w:r>
      <w:r>
        <w:rPr>
          <w:sz w:val="21"/>
        </w:rPr>
        <w:t>crosstalk</w:t>
      </w:r>
      <w:r>
        <w:rPr>
          <w:spacing w:val="-6"/>
          <w:sz w:val="21"/>
        </w:rPr>
        <w:t xml:space="preserve"> </w:t>
      </w:r>
      <w:r>
        <w:rPr>
          <w:sz w:val="21"/>
        </w:rPr>
        <w:t>within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large</w:t>
      </w:r>
      <w:r>
        <w:rPr>
          <w:spacing w:val="-1"/>
          <w:sz w:val="21"/>
        </w:rPr>
        <w:t xml:space="preserve"> </w:t>
      </w:r>
      <w:r>
        <w:rPr>
          <w:sz w:val="21"/>
        </w:rPr>
        <w:t>cable.</w:t>
      </w:r>
    </w:p>
    <w:p>
      <w:pPr>
        <w:spacing w:after="0" w:line="276" w:lineRule="auto"/>
        <w:jc w:val="both"/>
        <w:rPr>
          <w:sz w:val="21"/>
        </w:rPr>
        <w:sectPr>
          <w:pgSz w:w="11910" w:h="16840"/>
          <w:pgMar w:top="1680" w:right="940" w:bottom="1180" w:left="940" w:header="708" w:footer="982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11" w:line="240" w:lineRule="auto"/>
        <w:rPr>
          <w:sz w:val="22"/>
        </w:rPr>
      </w:pPr>
    </w:p>
    <w:p>
      <w:pPr>
        <w:spacing w:before="0"/>
        <w:ind w:left="500" w:right="0" w:firstLine="0"/>
        <w:jc w:val="both"/>
        <w:rPr>
          <w:sz w:val="21"/>
        </w:rPr>
      </w:pPr>
      <w:r>
        <w:rPr>
          <w:sz w:val="21"/>
        </w:rPr>
        <w:t>Unshielded</w:t>
      </w:r>
      <w:r>
        <w:rPr>
          <w:spacing w:val="-5"/>
          <w:sz w:val="21"/>
        </w:rPr>
        <w:t xml:space="preserve"> </w:t>
      </w:r>
      <w:r>
        <w:rPr>
          <w:sz w:val="21"/>
        </w:rPr>
        <w:t>twisted</w:t>
      </w:r>
      <w:r>
        <w:rPr>
          <w:spacing w:val="-4"/>
          <w:sz w:val="21"/>
        </w:rPr>
        <w:t xml:space="preserve"> </w:t>
      </w:r>
      <w:r>
        <w:rPr>
          <w:sz w:val="21"/>
        </w:rPr>
        <w:t>pair</w:t>
      </w:r>
      <w:r>
        <w:rPr>
          <w:spacing w:val="-5"/>
          <w:sz w:val="21"/>
        </w:rPr>
        <w:t xml:space="preserve"> </w:t>
      </w:r>
      <w:r>
        <w:rPr>
          <w:sz w:val="21"/>
        </w:rPr>
        <w:t>cable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different</w:t>
      </w:r>
      <w:r>
        <w:rPr>
          <w:spacing w:val="-1"/>
          <w:sz w:val="21"/>
        </w:rPr>
        <w:t xml:space="preserve"> </w:t>
      </w:r>
      <w:r>
        <w:rPr>
          <w:sz w:val="21"/>
        </w:rPr>
        <w:t>twist</w:t>
      </w:r>
      <w:r>
        <w:rPr>
          <w:spacing w:val="-5"/>
          <w:sz w:val="21"/>
        </w:rPr>
        <w:t xml:space="preserve"> </w:t>
      </w:r>
      <w:r>
        <w:rPr>
          <w:sz w:val="21"/>
        </w:rPr>
        <w:t>rates</w:t>
      </w:r>
    </w:p>
    <w:p>
      <w:pPr>
        <w:spacing w:before="1" w:line="240" w:lineRule="auto"/>
        <w:rPr>
          <w:sz w:val="20"/>
        </w:rPr>
      </w:pPr>
    </w:p>
    <w:p>
      <w:pPr>
        <w:spacing w:before="1" w:line="276" w:lineRule="auto"/>
        <w:ind w:left="500" w:right="494" w:firstLine="0"/>
        <w:jc w:val="both"/>
        <w:rPr>
          <w:sz w:val="21"/>
        </w:rPr>
      </w:pPr>
      <w:r>
        <w:rPr>
          <w:sz w:val="21"/>
        </w:rPr>
        <w:t>UTP cable is also the most common cable used in computer networking. Modern Ethernet, the</w:t>
      </w:r>
      <w:r>
        <w:rPr>
          <w:spacing w:val="1"/>
          <w:sz w:val="21"/>
        </w:rPr>
        <w:t xml:space="preserve"> </w:t>
      </w:r>
      <w:r>
        <w:rPr>
          <w:sz w:val="21"/>
        </w:rPr>
        <w:t>most</w:t>
      </w:r>
      <w:r>
        <w:rPr>
          <w:spacing w:val="31"/>
          <w:sz w:val="21"/>
        </w:rPr>
        <w:t xml:space="preserve"> </w:t>
      </w:r>
      <w:r>
        <w:rPr>
          <w:sz w:val="21"/>
        </w:rPr>
        <w:t>common</w:t>
      </w:r>
      <w:r>
        <w:rPr>
          <w:spacing w:val="32"/>
          <w:sz w:val="21"/>
        </w:rPr>
        <w:t xml:space="preserve"> </w:t>
      </w:r>
      <w:r>
        <w:rPr>
          <w:sz w:val="21"/>
        </w:rPr>
        <w:t>data</w:t>
      </w:r>
      <w:r>
        <w:rPr>
          <w:spacing w:val="34"/>
          <w:sz w:val="21"/>
        </w:rPr>
        <w:t xml:space="preserve"> </w:t>
      </w:r>
      <w:r>
        <w:rPr>
          <w:sz w:val="21"/>
        </w:rPr>
        <w:t>networking</w:t>
      </w:r>
      <w:r>
        <w:rPr>
          <w:spacing w:val="34"/>
          <w:sz w:val="21"/>
        </w:rPr>
        <w:t xml:space="preserve"> </w:t>
      </w:r>
      <w:r>
        <w:rPr>
          <w:sz w:val="21"/>
        </w:rPr>
        <w:t>standard,</w:t>
      </w:r>
      <w:r>
        <w:rPr>
          <w:spacing w:val="31"/>
          <w:sz w:val="21"/>
        </w:rPr>
        <w:t xml:space="preserve"> </w:t>
      </w:r>
      <w:r>
        <w:rPr>
          <w:sz w:val="21"/>
        </w:rPr>
        <w:t>can</w:t>
      </w:r>
      <w:r>
        <w:rPr>
          <w:spacing w:val="34"/>
          <w:sz w:val="21"/>
        </w:rPr>
        <w:t xml:space="preserve"> </w:t>
      </w:r>
      <w:r>
        <w:rPr>
          <w:sz w:val="21"/>
        </w:rPr>
        <w:t>use</w:t>
      </w:r>
      <w:r>
        <w:rPr>
          <w:spacing w:val="31"/>
          <w:sz w:val="21"/>
        </w:rPr>
        <w:t xml:space="preserve"> </w:t>
      </w:r>
      <w:r>
        <w:rPr>
          <w:sz w:val="21"/>
        </w:rPr>
        <w:t>UTP</w:t>
      </w:r>
      <w:r>
        <w:rPr>
          <w:spacing w:val="31"/>
          <w:sz w:val="21"/>
        </w:rPr>
        <w:t xml:space="preserve"> </w:t>
      </w:r>
      <w:r>
        <w:rPr>
          <w:sz w:val="21"/>
        </w:rPr>
        <w:t>cables.</w:t>
      </w:r>
      <w:r>
        <w:rPr>
          <w:spacing w:val="34"/>
          <w:sz w:val="21"/>
        </w:rPr>
        <w:t xml:space="preserve"> </w:t>
      </w:r>
      <w:r>
        <w:rPr>
          <w:sz w:val="21"/>
        </w:rPr>
        <w:t>Twisted</w:t>
      </w:r>
      <w:r>
        <w:rPr>
          <w:spacing w:val="33"/>
          <w:sz w:val="21"/>
        </w:rPr>
        <w:t xml:space="preserve"> </w:t>
      </w:r>
      <w:r>
        <w:rPr>
          <w:sz w:val="21"/>
        </w:rPr>
        <w:t>pair</w:t>
      </w:r>
      <w:r>
        <w:rPr>
          <w:spacing w:val="34"/>
          <w:sz w:val="21"/>
        </w:rPr>
        <w:t xml:space="preserve"> </w:t>
      </w:r>
      <w:r>
        <w:rPr>
          <w:sz w:val="21"/>
        </w:rPr>
        <w:t>cabling</w:t>
      </w:r>
      <w:r>
        <w:rPr>
          <w:spacing w:val="34"/>
          <w:sz w:val="21"/>
        </w:rPr>
        <w:t xml:space="preserve"> </w:t>
      </w:r>
      <w:r>
        <w:rPr>
          <w:sz w:val="21"/>
        </w:rPr>
        <w:t>is</w:t>
      </w:r>
      <w:r>
        <w:rPr>
          <w:spacing w:val="33"/>
          <w:sz w:val="21"/>
        </w:rPr>
        <w:t xml:space="preserve"> </w:t>
      </w:r>
      <w:r>
        <w:rPr>
          <w:sz w:val="21"/>
        </w:rPr>
        <w:t>often</w:t>
      </w:r>
      <w:r>
        <w:rPr>
          <w:spacing w:val="-61"/>
          <w:sz w:val="21"/>
        </w:rPr>
        <w:t xml:space="preserve"> </w:t>
      </w:r>
      <w:r>
        <w:rPr>
          <w:sz w:val="21"/>
        </w:rPr>
        <w:t>used in data networks for short and medium length connections because of its relatively lower</w:t>
      </w:r>
      <w:r>
        <w:rPr>
          <w:spacing w:val="1"/>
          <w:sz w:val="21"/>
        </w:rPr>
        <w:t xml:space="preserve"> </w:t>
      </w:r>
      <w:r>
        <w:rPr>
          <w:sz w:val="21"/>
        </w:rPr>
        <w:t>costs</w:t>
      </w:r>
      <w:r>
        <w:rPr>
          <w:spacing w:val="-1"/>
          <w:sz w:val="21"/>
        </w:rPr>
        <w:t xml:space="preserve"> </w:t>
      </w:r>
      <w:r>
        <w:rPr>
          <w:sz w:val="21"/>
        </w:rPr>
        <w:t>compared</w:t>
      </w:r>
      <w:r>
        <w:rPr>
          <w:spacing w:val="-2"/>
          <w:sz w:val="21"/>
        </w:rPr>
        <w:t xml:space="preserve"> </w:t>
      </w:r>
      <w:r>
        <w:rPr>
          <w:sz w:val="21"/>
        </w:rPr>
        <w:t>to optical</w:t>
      </w:r>
      <w:r>
        <w:rPr>
          <w:spacing w:val="-2"/>
          <w:sz w:val="21"/>
        </w:rPr>
        <w:t xml:space="preserve"> </w:t>
      </w:r>
      <w:r>
        <w:rPr>
          <w:sz w:val="21"/>
        </w:rPr>
        <w:t>fiber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coaxial</w:t>
      </w:r>
      <w:r>
        <w:rPr>
          <w:spacing w:val="-1"/>
          <w:sz w:val="21"/>
        </w:rPr>
        <w:t xml:space="preserve"> </w:t>
      </w:r>
      <w:r>
        <w:rPr>
          <w:sz w:val="21"/>
        </w:rPr>
        <w:t>cable.</w:t>
      </w:r>
    </w:p>
    <w:p>
      <w:pPr>
        <w:spacing w:before="200" w:line="276" w:lineRule="auto"/>
        <w:ind w:left="500" w:right="496" w:firstLine="0"/>
        <w:jc w:val="both"/>
        <w:rPr>
          <w:sz w:val="21"/>
        </w:rPr>
      </w:pPr>
      <w:r>
        <w:rPr>
          <w:sz w:val="21"/>
        </w:rPr>
        <w:t>UTP is also finding increasing use in video applications, primarily in security cameras. Many</w:t>
      </w:r>
      <w:r>
        <w:rPr>
          <w:spacing w:val="1"/>
          <w:sz w:val="21"/>
        </w:rPr>
        <w:t xml:space="preserve"> </w:t>
      </w:r>
      <w:r>
        <w:rPr>
          <w:sz w:val="21"/>
        </w:rPr>
        <w:t>cameras include a UTP output with screw terminals; UTP cable bandwidth has improved to</w:t>
      </w:r>
      <w:r>
        <w:rPr>
          <w:spacing w:val="1"/>
          <w:sz w:val="21"/>
        </w:rPr>
        <w:t xml:space="preserve"> </w:t>
      </w:r>
      <w:r>
        <w:rPr>
          <w:sz w:val="21"/>
        </w:rPr>
        <w:t>match the baseband of television signals. As UTP is a balanced transmission line, a balun is</w:t>
      </w:r>
      <w:r>
        <w:rPr>
          <w:spacing w:val="1"/>
          <w:sz w:val="21"/>
        </w:rPr>
        <w:t xml:space="preserve"> </w:t>
      </w:r>
      <w:r>
        <w:rPr>
          <w:sz w:val="21"/>
        </w:rPr>
        <w:t>needed to connect to unbalanced equipment, for example any using BNC connectors and</w:t>
      </w:r>
      <w:r>
        <w:rPr>
          <w:spacing w:val="1"/>
          <w:sz w:val="21"/>
        </w:rPr>
        <w:t xml:space="preserve"> </w:t>
      </w:r>
      <w:r>
        <w:rPr>
          <w:sz w:val="21"/>
        </w:rPr>
        <w:t>designed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coaxial</w:t>
      </w:r>
      <w:r>
        <w:rPr>
          <w:spacing w:val="-1"/>
          <w:sz w:val="21"/>
        </w:rPr>
        <w:t xml:space="preserve"> </w:t>
      </w:r>
      <w:r>
        <w:rPr>
          <w:sz w:val="21"/>
        </w:rPr>
        <w:t>cable.</w:t>
      </w:r>
    </w:p>
    <w:p>
      <w:pPr>
        <w:spacing w:before="10" w:line="240" w:lineRule="auto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2245995</wp:posOffset>
            </wp:positionH>
            <wp:positionV relativeFrom="paragraph">
              <wp:posOffset>134620</wp:posOffset>
            </wp:positionV>
            <wp:extent cx="3067050" cy="1419225"/>
            <wp:effectExtent l="0" t="0" r="0" b="0"/>
            <wp:wrapTopAndBottom/>
            <wp:docPr id="17" name="image9.jpeg" descr="download _twis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download _twisted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4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" w:line="240" w:lineRule="auto"/>
        <w:rPr>
          <w:sz w:val="28"/>
        </w:rPr>
      </w:pPr>
    </w:p>
    <w:p>
      <w:pPr>
        <w:spacing w:before="0"/>
        <w:ind w:left="3815" w:right="3814" w:firstLine="0"/>
        <w:jc w:val="center"/>
        <w:rPr>
          <w:sz w:val="21"/>
        </w:rPr>
      </w:pPr>
      <w:r>
        <w:rPr>
          <w:sz w:val="21"/>
        </w:rPr>
        <w:t>Fig</w:t>
      </w:r>
      <w:r>
        <w:rPr>
          <w:spacing w:val="-2"/>
          <w:sz w:val="21"/>
        </w:rPr>
        <w:t xml:space="preserve"> </w:t>
      </w:r>
      <w:r>
        <w:rPr>
          <w:sz w:val="21"/>
        </w:rPr>
        <w:t>7.Twisted</w:t>
      </w:r>
      <w:r>
        <w:rPr>
          <w:spacing w:val="-2"/>
          <w:sz w:val="21"/>
        </w:rPr>
        <w:t xml:space="preserve"> </w:t>
      </w:r>
      <w:r>
        <w:rPr>
          <w:sz w:val="21"/>
        </w:rPr>
        <w:t>Pair</w:t>
      </w:r>
      <w:r>
        <w:rPr>
          <w:spacing w:val="-6"/>
          <w:sz w:val="21"/>
        </w:rPr>
        <w:t xml:space="preserve"> </w:t>
      </w:r>
      <w:r>
        <w:rPr>
          <w:sz w:val="21"/>
        </w:rPr>
        <w:t>Cable</w:t>
      </w:r>
    </w:p>
    <w:p>
      <w:pPr>
        <w:spacing w:before="0" w:line="240" w:lineRule="auto"/>
        <w:rPr>
          <w:sz w:val="24"/>
        </w:rPr>
      </w:pPr>
    </w:p>
    <w:p>
      <w:pPr>
        <w:spacing w:before="0" w:line="240" w:lineRule="auto"/>
        <w:rPr>
          <w:sz w:val="24"/>
        </w:rPr>
      </w:pPr>
    </w:p>
    <w:p>
      <w:pPr>
        <w:pStyle w:val="9"/>
        <w:numPr>
          <w:ilvl w:val="0"/>
          <w:numId w:val="4"/>
        </w:numPr>
        <w:tabs>
          <w:tab w:val="left" w:pos="779"/>
        </w:tabs>
        <w:spacing w:before="169" w:after="0" w:line="240" w:lineRule="auto"/>
        <w:ind w:left="778" w:right="0" w:hanging="279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Coaxial</w:t>
      </w:r>
      <w:r>
        <w:rPr>
          <w:rFonts w:ascii="Trebuchet MS"/>
          <w:b/>
          <w:spacing w:val="-3"/>
          <w:sz w:val="22"/>
        </w:rPr>
        <w:t xml:space="preserve"> </w:t>
      </w:r>
      <w:r>
        <w:rPr>
          <w:rFonts w:ascii="Trebuchet MS"/>
          <w:b/>
          <w:sz w:val="22"/>
        </w:rPr>
        <w:t>cable</w:t>
      </w:r>
    </w:p>
    <w:p>
      <w:pPr>
        <w:spacing w:before="7" w:line="240" w:lineRule="auto"/>
        <w:rPr>
          <w:b/>
          <w:sz w:val="20"/>
        </w:rPr>
      </w:pPr>
    </w:p>
    <w:p>
      <w:pPr>
        <w:spacing w:before="0" w:line="276" w:lineRule="auto"/>
        <w:ind w:left="500" w:right="493" w:firstLine="0"/>
        <w:jc w:val="both"/>
        <w:rPr>
          <w:sz w:val="21"/>
        </w:rPr>
      </w:pPr>
      <w:r>
        <w:rPr>
          <w:sz w:val="21"/>
        </w:rPr>
        <w:t>Coaxial cable is the kind of copper cable used by cable TV companies between the community</w:t>
      </w:r>
      <w:r>
        <w:rPr>
          <w:spacing w:val="1"/>
          <w:sz w:val="21"/>
        </w:rPr>
        <w:t xml:space="preserve"> </w:t>
      </w:r>
      <w:r>
        <w:rPr>
          <w:sz w:val="21"/>
        </w:rPr>
        <w:t>antenna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user</w:t>
      </w:r>
      <w:r>
        <w:rPr>
          <w:spacing w:val="1"/>
          <w:sz w:val="21"/>
        </w:rPr>
        <w:t xml:space="preserve"> </w:t>
      </w:r>
      <w:r>
        <w:rPr>
          <w:sz w:val="21"/>
        </w:rPr>
        <w:t>homes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businesses.</w:t>
      </w:r>
      <w:r>
        <w:rPr>
          <w:spacing w:val="1"/>
          <w:sz w:val="21"/>
        </w:rPr>
        <w:t xml:space="preserve"> </w:t>
      </w:r>
      <w:r>
        <w:rPr>
          <w:sz w:val="21"/>
        </w:rPr>
        <w:t>Coaxial</w:t>
      </w:r>
      <w:r>
        <w:rPr>
          <w:spacing w:val="1"/>
          <w:sz w:val="21"/>
        </w:rPr>
        <w:t xml:space="preserve"> </w:t>
      </w:r>
      <w:r>
        <w:rPr>
          <w:sz w:val="21"/>
        </w:rPr>
        <w:t>cable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sometimes</w:t>
      </w:r>
      <w:r>
        <w:rPr>
          <w:spacing w:val="1"/>
          <w:sz w:val="21"/>
        </w:rPr>
        <w:t xml:space="preserve"> </w:t>
      </w:r>
      <w:r>
        <w:rPr>
          <w:sz w:val="21"/>
        </w:rPr>
        <w:t>used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telephone</w:t>
      </w:r>
      <w:r>
        <w:rPr>
          <w:spacing w:val="1"/>
          <w:sz w:val="21"/>
        </w:rPr>
        <w:t xml:space="preserve"> </w:t>
      </w:r>
      <w:r>
        <w:rPr>
          <w:sz w:val="21"/>
        </w:rPr>
        <w:t>companies</w:t>
      </w:r>
      <w:r>
        <w:rPr>
          <w:spacing w:val="54"/>
          <w:sz w:val="21"/>
        </w:rPr>
        <w:t xml:space="preserve"> </w:t>
      </w:r>
      <w:r>
        <w:rPr>
          <w:sz w:val="21"/>
        </w:rPr>
        <w:t>from</w:t>
      </w:r>
      <w:r>
        <w:rPr>
          <w:spacing w:val="57"/>
          <w:sz w:val="21"/>
        </w:rPr>
        <w:t xml:space="preserve"> </w:t>
      </w:r>
      <w:r>
        <w:rPr>
          <w:sz w:val="21"/>
        </w:rPr>
        <w:t>their</w:t>
      </w:r>
      <w:r>
        <w:rPr>
          <w:spacing w:val="56"/>
          <w:sz w:val="21"/>
        </w:rPr>
        <w:t xml:space="preserve"> </w:t>
      </w:r>
      <w:r>
        <w:rPr>
          <w:sz w:val="21"/>
        </w:rPr>
        <w:t>central</w:t>
      </w:r>
      <w:r>
        <w:rPr>
          <w:spacing w:val="56"/>
          <w:sz w:val="21"/>
        </w:rPr>
        <w:t xml:space="preserve"> </w:t>
      </w:r>
      <w:r>
        <w:rPr>
          <w:sz w:val="21"/>
        </w:rPr>
        <w:t>office</w:t>
      </w:r>
      <w:r>
        <w:rPr>
          <w:spacing w:val="57"/>
          <w:sz w:val="21"/>
        </w:rPr>
        <w:t xml:space="preserve"> </w:t>
      </w:r>
      <w:r>
        <w:rPr>
          <w:sz w:val="21"/>
        </w:rPr>
        <w:t>to</w:t>
      </w:r>
      <w:r>
        <w:rPr>
          <w:spacing w:val="56"/>
          <w:sz w:val="21"/>
        </w:rPr>
        <w:t xml:space="preserve"> </w:t>
      </w:r>
      <w:r>
        <w:rPr>
          <w:sz w:val="21"/>
        </w:rPr>
        <w:t>the</w:t>
      </w:r>
      <w:r>
        <w:rPr>
          <w:spacing w:val="57"/>
          <w:sz w:val="21"/>
        </w:rPr>
        <w:t xml:space="preserve"> </w:t>
      </w:r>
      <w:r>
        <w:rPr>
          <w:sz w:val="21"/>
        </w:rPr>
        <w:t>telephone</w:t>
      </w:r>
      <w:r>
        <w:rPr>
          <w:spacing w:val="57"/>
          <w:sz w:val="21"/>
        </w:rPr>
        <w:t xml:space="preserve"> </w:t>
      </w:r>
      <w:r>
        <w:rPr>
          <w:sz w:val="21"/>
        </w:rPr>
        <w:t>poles</w:t>
      </w:r>
      <w:r>
        <w:rPr>
          <w:spacing w:val="57"/>
          <w:sz w:val="21"/>
        </w:rPr>
        <w:t xml:space="preserve"> </w:t>
      </w:r>
      <w:r>
        <w:rPr>
          <w:sz w:val="21"/>
        </w:rPr>
        <w:t>near</w:t>
      </w:r>
      <w:r>
        <w:rPr>
          <w:spacing w:val="56"/>
          <w:sz w:val="21"/>
        </w:rPr>
        <w:t xml:space="preserve"> </w:t>
      </w:r>
      <w:r>
        <w:rPr>
          <w:sz w:val="21"/>
        </w:rPr>
        <w:t>users.</w:t>
      </w:r>
      <w:r>
        <w:rPr>
          <w:spacing w:val="57"/>
          <w:sz w:val="21"/>
        </w:rPr>
        <w:t xml:space="preserve"> </w:t>
      </w:r>
      <w:r>
        <w:rPr>
          <w:sz w:val="21"/>
        </w:rPr>
        <w:t>It</w:t>
      </w:r>
      <w:r>
        <w:rPr>
          <w:spacing w:val="56"/>
          <w:sz w:val="21"/>
        </w:rPr>
        <w:t xml:space="preserve"> </w:t>
      </w:r>
      <w:r>
        <w:rPr>
          <w:sz w:val="21"/>
        </w:rPr>
        <w:t>is</w:t>
      </w:r>
      <w:r>
        <w:rPr>
          <w:spacing w:val="58"/>
          <w:sz w:val="21"/>
        </w:rPr>
        <w:t xml:space="preserve"> </w:t>
      </w:r>
      <w:r>
        <w:rPr>
          <w:sz w:val="21"/>
        </w:rPr>
        <w:t>also</w:t>
      </w:r>
      <w:r>
        <w:rPr>
          <w:spacing w:val="57"/>
          <w:sz w:val="21"/>
        </w:rPr>
        <w:t xml:space="preserve"> </w:t>
      </w:r>
      <w:r>
        <w:rPr>
          <w:sz w:val="21"/>
        </w:rPr>
        <w:t>widely</w:t>
      </w:r>
      <w:r>
        <w:rPr>
          <w:spacing w:val="-61"/>
          <w:sz w:val="21"/>
        </w:rPr>
        <w:t xml:space="preserve"> </w:t>
      </w:r>
      <w:r>
        <w:rPr>
          <w:sz w:val="21"/>
        </w:rPr>
        <w:t>installed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corporation</w:t>
      </w:r>
      <w:r>
        <w:rPr>
          <w:spacing w:val="-3"/>
          <w:sz w:val="21"/>
        </w:rPr>
        <w:t xml:space="preserve"> </w:t>
      </w:r>
      <w:r>
        <w:rPr>
          <w:sz w:val="21"/>
        </w:rPr>
        <w:t>Ethernet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other</w:t>
      </w:r>
      <w:r>
        <w:rPr>
          <w:spacing w:val="-4"/>
          <w:sz w:val="21"/>
        </w:rPr>
        <w:t xml:space="preserve"> </w:t>
      </w:r>
      <w:r>
        <w:rPr>
          <w:sz w:val="21"/>
        </w:rPr>
        <w:t>types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local</w:t>
      </w:r>
      <w:r>
        <w:rPr>
          <w:spacing w:val="-1"/>
          <w:sz w:val="21"/>
        </w:rPr>
        <w:t xml:space="preserve"> </w:t>
      </w:r>
      <w:r>
        <w:rPr>
          <w:sz w:val="21"/>
        </w:rPr>
        <w:t>area</w:t>
      </w:r>
      <w:r>
        <w:rPr>
          <w:spacing w:val="-4"/>
          <w:sz w:val="21"/>
        </w:rPr>
        <w:t xml:space="preserve"> </w:t>
      </w:r>
      <w:r>
        <w:rPr>
          <w:sz w:val="21"/>
        </w:rPr>
        <w:t>network.</w:t>
      </w:r>
    </w:p>
    <w:p>
      <w:pPr>
        <w:spacing w:before="200" w:line="276" w:lineRule="auto"/>
        <w:ind w:left="500" w:right="496" w:firstLine="62"/>
        <w:jc w:val="both"/>
        <w:rPr>
          <w:sz w:val="21"/>
        </w:rPr>
      </w:pPr>
      <w:r>
        <w:rPr>
          <w:sz w:val="21"/>
        </w:rPr>
        <w:t>Coaxial cable is called "coaxial" because it includes one physicalchannel that carries the signal</w:t>
      </w:r>
      <w:r>
        <w:rPr>
          <w:spacing w:val="-61"/>
          <w:sz w:val="21"/>
        </w:rPr>
        <w:t xml:space="preserve"> </w:t>
      </w:r>
      <w:r>
        <w:rPr>
          <w:sz w:val="21"/>
        </w:rPr>
        <w:t>surrounded (after a layer of insulation) by another concentric physical channel, both running</w:t>
      </w:r>
      <w:r>
        <w:rPr>
          <w:spacing w:val="1"/>
          <w:sz w:val="21"/>
        </w:rPr>
        <w:t xml:space="preserve"> </w:t>
      </w:r>
      <w:r>
        <w:rPr>
          <w:sz w:val="21"/>
        </w:rPr>
        <w:t>along the same axis. The outer channel serves as a ground. Many of these cables or pairs of</w:t>
      </w:r>
      <w:r>
        <w:rPr>
          <w:spacing w:val="1"/>
          <w:sz w:val="21"/>
        </w:rPr>
        <w:t xml:space="preserve"> </w:t>
      </w:r>
      <w:r>
        <w:rPr>
          <w:sz w:val="21"/>
        </w:rPr>
        <w:t>coaxial</w:t>
      </w:r>
      <w:r>
        <w:rPr>
          <w:spacing w:val="1"/>
          <w:sz w:val="21"/>
        </w:rPr>
        <w:t xml:space="preserve"> </w:t>
      </w:r>
      <w:r>
        <w:rPr>
          <w:sz w:val="21"/>
        </w:rPr>
        <w:t>tubes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placed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single</w:t>
      </w:r>
      <w:r>
        <w:rPr>
          <w:spacing w:val="1"/>
          <w:sz w:val="21"/>
        </w:rPr>
        <w:t xml:space="preserve"> </w:t>
      </w:r>
      <w:r>
        <w:rPr>
          <w:sz w:val="21"/>
        </w:rPr>
        <w:t>outer</w:t>
      </w:r>
      <w:r>
        <w:rPr>
          <w:spacing w:val="1"/>
          <w:sz w:val="21"/>
        </w:rPr>
        <w:t xml:space="preserve"> </w:t>
      </w:r>
      <w:r>
        <w:rPr>
          <w:sz w:val="21"/>
        </w:rPr>
        <w:t>sheathing</w:t>
      </w:r>
      <w:r>
        <w:rPr>
          <w:spacing w:val="1"/>
          <w:sz w:val="21"/>
        </w:rPr>
        <w:t xml:space="preserve"> </w:t>
      </w:r>
      <w:r>
        <w:rPr>
          <w:sz w:val="21"/>
        </w:rPr>
        <w:t>and,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repeaters,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carry</w:t>
      </w:r>
      <w:r>
        <w:rPr>
          <w:spacing w:val="-61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great</w:t>
      </w:r>
      <w:r>
        <w:rPr>
          <w:spacing w:val="-2"/>
          <w:sz w:val="21"/>
        </w:rPr>
        <w:t xml:space="preserve"> </w:t>
      </w:r>
      <w:r>
        <w:rPr>
          <w:sz w:val="21"/>
        </w:rPr>
        <w:t>distance.</w:t>
      </w:r>
    </w:p>
    <w:p>
      <w:pPr>
        <w:spacing w:before="9" w:line="240" w:lineRule="auto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2807970</wp:posOffset>
            </wp:positionH>
            <wp:positionV relativeFrom="paragraph">
              <wp:posOffset>133985</wp:posOffset>
            </wp:positionV>
            <wp:extent cx="1941195" cy="1380490"/>
            <wp:effectExtent l="0" t="0" r="0" b="0"/>
            <wp:wrapTopAndBottom/>
            <wp:docPr id="19" name="image10.jpeg" descr="coaxial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 descr="coaxial cable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41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" w:line="240" w:lineRule="auto"/>
        <w:rPr>
          <w:sz w:val="18"/>
        </w:rPr>
      </w:pPr>
    </w:p>
    <w:p>
      <w:pPr>
        <w:spacing w:before="0"/>
        <w:ind w:left="3815" w:right="3814" w:firstLine="0"/>
        <w:jc w:val="center"/>
        <w:rPr>
          <w:sz w:val="21"/>
        </w:rPr>
      </w:pPr>
      <w:r>
        <w:rPr>
          <w:sz w:val="21"/>
        </w:rPr>
        <w:t>Fig</w:t>
      </w:r>
      <w:r>
        <w:rPr>
          <w:spacing w:val="-2"/>
          <w:sz w:val="21"/>
        </w:rPr>
        <w:t xml:space="preserve"> </w:t>
      </w:r>
      <w:r>
        <w:rPr>
          <w:sz w:val="21"/>
        </w:rPr>
        <w:t>8.Coaxial</w:t>
      </w:r>
      <w:r>
        <w:rPr>
          <w:spacing w:val="-3"/>
          <w:sz w:val="21"/>
        </w:rPr>
        <w:t xml:space="preserve"> </w:t>
      </w:r>
      <w:r>
        <w:rPr>
          <w:sz w:val="21"/>
        </w:rPr>
        <w:t>Cable</w:t>
      </w:r>
    </w:p>
    <w:p>
      <w:pPr>
        <w:spacing w:after="0"/>
        <w:jc w:val="center"/>
        <w:rPr>
          <w:sz w:val="21"/>
        </w:rPr>
        <w:sectPr>
          <w:pgSz w:w="11910" w:h="16840"/>
          <w:pgMar w:top="1680" w:right="940" w:bottom="1180" w:left="940" w:header="708" w:footer="982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22"/>
        </w:rPr>
      </w:pPr>
    </w:p>
    <w:p>
      <w:pPr>
        <w:pStyle w:val="9"/>
        <w:numPr>
          <w:ilvl w:val="0"/>
          <w:numId w:val="4"/>
        </w:numPr>
        <w:tabs>
          <w:tab w:val="left" w:pos="777"/>
        </w:tabs>
        <w:spacing w:before="0" w:after="0" w:line="240" w:lineRule="auto"/>
        <w:ind w:left="776" w:right="0" w:hanging="277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Optical</w:t>
      </w:r>
      <w:r>
        <w:rPr>
          <w:rFonts w:ascii="Trebuchet MS"/>
          <w:b/>
          <w:spacing w:val="-4"/>
          <w:sz w:val="22"/>
        </w:rPr>
        <w:t xml:space="preserve"> </w:t>
      </w:r>
      <w:r>
        <w:rPr>
          <w:rFonts w:ascii="Trebuchet MS"/>
          <w:b/>
          <w:sz w:val="22"/>
        </w:rPr>
        <w:t>Fiber</w:t>
      </w:r>
    </w:p>
    <w:p>
      <w:pPr>
        <w:spacing w:before="6" w:line="240" w:lineRule="auto"/>
        <w:rPr>
          <w:b/>
          <w:sz w:val="20"/>
        </w:rPr>
      </w:pPr>
    </w:p>
    <w:p>
      <w:pPr>
        <w:spacing w:before="1" w:line="276" w:lineRule="auto"/>
        <w:ind w:left="500" w:right="496" w:firstLine="0"/>
        <w:jc w:val="both"/>
        <w:rPr>
          <w:sz w:val="22"/>
        </w:rPr>
      </w:pPr>
      <w:r>
        <w:rPr>
          <w:sz w:val="22"/>
        </w:rPr>
        <w:t>Fiber-optic communication is a method of transmitting information from one place to</w:t>
      </w:r>
      <w:r>
        <w:rPr>
          <w:spacing w:val="1"/>
          <w:sz w:val="22"/>
        </w:rPr>
        <w:t xml:space="preserve"> </w:t>
      </w:r>
      <w:r>
        <w:rPr>
          <w:sz w:val="22"/>
        </w:rPr>
        <w:t>another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1"/>
          <w:sz w:val="22"/>
        </w:rPr>
        <w:t xml:space="preserve"> </w:t>
      </w:r>
      <w:r>
        <w:rPr>
          <w:sz w:val="22"/>
        </w:rPr>
        <w:t>sending</w:t>
      </w:r>
      <w:r>
        <w:rPr>
          <w:spacing w:val="1"/>
          <w:sz w:val="22"/>
        </w:rPr>
        <w:t xml:space="preserve"> </w:t>
      </w:r>
      <w:r>
        <w:rPr>
          <w:sz w:val="22"/>
        </w:rPr>
        <w:t>pulses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light</w:t>
      </w:r>
      <w:r>
        <w:rPr>
          <w:spacing w:val="1"/>
          <w:sz w:val="22"/>
        </w:rPr>
        <w:t xml:space="preserve"> </w:t>
      </w:r>
      <w:r>
        <w:rPr>
          <w:sz w:val="22"/>
        </w:rPr>
        <w:t>through</w:t>
      </w:r>
      <w:r>
        <w:rPr>
          <w:spacing w:val="1"/>
          <w:sz w:val="22"/>
        </w:rPr>
        <w:t xml:space="preserve"> </w:t>
      </w:r>
      <w:r>
        <w:rPr>
          <w:sz w:val="22"/>
        </w:rPr>
        <w:t>an</w:t>
      </w:r>
      <w:r>
        <w:rPr>
          <w:spacing w:val="1"/>
          <w:sz w:val="22"/>
        </w:rPr>
        <w:t xml:space="preserve"> </w:t>
      </w:r>
      <w:r>
        <w:rPr>
          <w:sz w:val="22"/>
        </w:rPr>
        <w:t>optical</w:t>
      </w:r>
      <w:r>
        <w:rPr>
          <w:spacing w:val="1"/>
          <w:sz w:val="22"/>
        </w:rPr>
        <w:t xml:space="preserve"> </w:t>
      </w:r>
      <w:r>
        <w:rPr>
          <w:sz w:val="22"/>
        </w:rPr>
        <w:t>fiber.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light</w:t>
      </w:r>
      <w:r>
        <w:rPr>
          <w:spacing w:val="1"/>
          <w:sz w:val="22"/>
        </w:rPr>
        <w:t xml:space="preserve"> </w:t>
      </w:r>
      <w:r>
        <w:rPr>
          <w:sz w:val="22"/>
        </w:rPr>
        <w:t>forms</w:t>
      </w:r>
      <w:r>
        <w:rPr>
          <w:spacing w:val="1"/>
          <w:sz w:val="22"/>
        </w:rPr>
        <w:t xml:space="preserve"> </w:t>
      </w:r>
      <w:r>
        <w:rPr>
          <w:sz w:val="22"/>
        </w:rPr>
        <w:t>an</w:t>
      </w:r>
      <w:r>
        <w:rPr>
          <w:spacing w:val="1"/>
          <w:sz w:val="22"/>
        </w:rPr>
        <w:t xml:space="preserve"> </w:t>
      </w:r>
      <w:r>
        <w:rPr>
          <w:sz w:val="22"/>
        </w:rPr>
        <w:t>electromagnetic carrier wave that is modulated to carry information. First developed in</w:t>
      </w:r>
      <w:r>
        <w:rPr>
          <w:spacing w:val="1"/>
          <w:sz w:val="22"/>
        </w:rPr>
        <w:t xml:space="preserve"> </w:t>
      </w:r>
      <w:r>
        <w:rPr>
          <w:sz w:val="22"/>
        </w:rPr>
        <w:t>the 1970s, fiber-optic communication systems have revolutionized the telecommunications</w:t>
      </w:r>
      <w:r>
        <w:rPr>
          <w:spacing w:val="-64"/>
          <w:sz w:val="22"/>
        </w:rPr>
        <w:t xml:space="preserve"> </w:t>
      </w:r>
      <w:r>
        <w:rPr>
          <w:sz w:val="22"/>
        </w:rPr>
        <w:t>industry and have played a major role in the advent of the Information Age. Because of its</w:t>
      </w:r>
      <w:r>
        <w:rPr>
          <w:spacing w:val="1"/>
          <w:sz w:val="22"/>
        </w:rPr>
        <w:t xml:space="preserve"> </w:t>
      </w:r>
      <w:r>
        <w:rPr>
          <w:sz w:val="22"/>
        </w:rPr>
        <w:t>advantages over electrical transmission, optical fibers have largely replaced copper wire</w:t>
      </w:r>
      <w:r>
        <w:rPr>
          <w:spacing w:val="1"/>
          <w:sz w:val="22"/>
        </w:rPr>
        <w:t xml:space="preserve"> </w:t>
      </w:r>
      <w:r>
        <w:rPr>
          <w:sz w:val="22"/>
        </w:rPr>
        <w:t>communications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core</w:t>
      </w:r>
      <w:r>
        <w:rPr>
          <w:spacing w:val="-2"/>
          <w:sz w:val="22"/>
        </w:rPr>
        <w:t xml:space="preserve"> </w:t>
      </w:r>
      <w:r>
        <w:rPr>
          <w:sz w:val="22"/>
        </w:rPr>
        <w:t>networks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developed</w:t>
      </w:r>
      <w:r>
        <w:rPr>
          <w:spacing w:val="-1"/>
          <w:sz w:val="22"/>
        </w:rPr>
        <w:t xml:space="preserve"> </w:t>
      </w:r>
      <w:r>
        <w:rPr>
          <w:sz w:val="22"/>
        </w:rPr>
        <w:t>world.</w:t>
      </w:r>
    </w:p>
    <w:p>
      <w:pPr>
        <w:spacing w:before="199" w:line="276" w:lineRule="auto"/>
        <w:ind w:left="500" w:right="496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process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communicating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1"/>
          <w:sz w:val="22"/>
        </w:rPr>
        <w:t xml:space="preserve"> </w:t>
      </w:r>
      <w:r>
        <w:rPr>
          <w:sz w:val="22"/>
        </w:rPr>
        <w:t>fiber-optics</w:t>
      </w:r>
      <w:r>
        <w:rPr>
          <w:spacing w:val="1"/>
          <w:sz w:val="22"/>
        </w:rPr>
        <w:t xml:space="preserve"> </w:t>
      </w:r>
      <w:r>
        <w:rPr>
          <w:sz w:val="22"/>
        </w:rPr>
        <w:t>involves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following</w:t>
      </w:r>
      <w:r>
        <w:rPr>
          <w:spacing w:val="1"/>
          <w:sz w:val="22"/>
        </w:rPr>
        <w:t xml:space="preserve"> </w:t>
      </w:r>
      <w:r>
        <w:rPr>
          <w:sz w:val="22"/>
        </w:rPr>
        <w:t>basic</w:t>
      </w:r>
      <w:r>
        <w:rPr>
          <w:spacing w:val="1"/>
          <w:sz w:val="22"/>
        </w:rPr>
        <w:t xml:space="preserve"> </w:t>
      </w:r>
      <w:r>
        <w:rPr>
          <w:sz w:val="22"/>
        </w:rPr>
        <w:t>steps:</w:t>
      </w:r>
      <w:r>
        <w:rPr>
          <w:spacing w:val="1"/>
          <w:sz w:val="22"/>
        </w:rPr>
        <w:t xml:space="preserve"> </w:t>
      </w:r>
      <w:r>
        <w:rPr>
          <w:sz w:val="22"/>
        </w:rPr>
        <w:t>Creating the optical signal involving the use of a transmitter, relaying the signal along the</w:t>
      </w:r>
      <w:r>
        <w:rPr>
          <w:spacing w:val="1"/>
          <w:sz w:val="22"/>
        </w:rPr>
        <w:t xml:space="preserve"> </w:t>
      </w:r>
      <w:r>
        <w:rPr>
          <w:sz w:val="22"/>
        </w:rPr>
        <w:t>fiber,</w:t>
      </w:r>
      <w:r>
        <w:rPr>
          <w:spacing w:val="51"/>
          <w:sz w:val="22"/>
        </w:rPr>
        <w:t xml:space="preserve"> </w:t>
      </w:r>
      <w:r>
        <w:rPr>
          <w:sz w:val="22"/>
        </w:rPr>
        <w:t>ensuring</w:t>
      </w:r>
      <w:r>
        <w:rPr>
          <w:spacing w:val="51"/>
          <w:sz w:val="22"/>
        </w:rPr>
        <w:t xml:space="preserve"> </w:t>
      </w:r>
      <w:r>
        <w:rPr>
          <w:sz w:val="22"/>
        </w:rPr>
        <w:t>that</w:t>
      </w:r>
      <w:r>
        <w:rPr>
          <w:spacing w:val="50"/>
          <w:sz w:val="22"/>
        </w:rPr>
        <w:t xml:space="preserve"> </w:t>
      </w:r>
      <w:r>
        <w:rPr>
          <w:sz w:val="22"/>
        </w:rPr>
        <w:t>the</w:t>
      </w:r>
      <w:r>
        <w:rPr>
          <w:spacing w:val="51"/>
          <w:sz w:val="22"/>
        </w:rPr>
        <w:t xml:space="preserve"> </w:t>
      </w:r>
      <w:r>
        <w:rPr>
          <w:sz w:val="22"/>
        </w:rPr>
        <w:t>signal</w:t>
      </w:r>
      <w:r>
        <w:rPr>
          <w:spacing w:val="51"/>
          <w:sz w:val="22"/>
        </w:rPr>
        <w:t xml:space="preserve"> </w:t>
      </w:r>
      <w:r>
        <w:rPr>
          <w:sz w:val="22"/>
        </w:rPr>
        <w:t>does</w:t>
      </w:r>
      <w:r>
        <w:rPr>
          <w:spacing w:val="50"/>
          <w:sz w:val="22"/>
        </w:rPr>
        <w:t xml:space="preserve"> </w:t>
      </w:r>
      <w:r>
        <w:rPr>
          <w:sz w:val="22"/>
        </w:rPr>
        <w:t>not</w:t>
      </w:r>
      <w:r>
        <w:rPr>
          <w:spacing w:val="50"/>
          <w:sz w:val="22"/>
        </w:rPr>
        <w:t xml:space="preserve"> </w:t>
      </w:r>
      <w:r>
        <w:rPr>
          <w:sz w:val="22"/>
        </w:rPr>
        <w:t>become</w:t>
      </w:r>
      <w:r>
        <w:rPr>
          <w:spacing w:val="51"/>
          <w:sz w:val="22"/>
        </w:rPr>
        <w:t xml:space="preserve"> </w:t>
      </w:r>
      <w:r>
        <w:rPr>
          <w:sz w:val="22"/>
        </w:rPr>
        <w:t>too</w:t>
      </w:r>
      <w:r>
        <w:rPr>
          <w:spacing w:val="51"/>
          <w:sz w:val="22"/>
        </w:rPr>
        <w:t xml:space="preserve"> </w:t>
      </w:r>
      <w:r>
        <w:rPr>
          <w:sz w:val="22"/>
        </w:rPr>
        <w:t>distorted</w:t>
      </w:r>
      <w:r>
        <w:rPr>
          <w:spacing w:val="51"/>
          <w:sz w:val="22"/>
        </w:rPr>
        <w:t xml:space="preserve"> </w:t>
      </w:r>
      <w:r>
        <w:rPr>
          <w:sz w:val="22"/>
        </w:rPr>
        <w:t>or</w:t>
      </w:r>
      <w:r>
        <w:rPr>
          <w:spacing w:val="51"/>
          <w:sz w:val="22"/>
        </w:rPr>
        <w:t xml:space="preserve"> </w:t>
      </w:r>
      <w:r>
        <w:rPr>
          <w:sz w:val="22"/>
        </w:rPr>
        <w:t>weak,</w:t>
      </w:r>
      <w:r>
        <w:rPr>
          <w:spacing w:val="52"/>
          <w:sz w:val="22"/>
        </w:rPr>
        <w:t xml:space="preserve"> </w:t>
      </w:r>
      <w:r>
        <w:rPr>
          <w:sz w:val="22"/>
        </w:rPr>
        <w:t>receiving</w:t>
      </w:r>
      <w:r>
        <w:rPr>
          <w:spacing w:val="50"/>
          <w:sz w:val="22"/>
        </w:rPr>
        <w:t xml:space="preserve"> </w:t>
      </w:r>
      <w:r>
        <w:rPr>
          <w:sz w:val="22"/>
        </w:rPr>
        <w:t>the</w:t>
      </w:r>
      <w:r>
        <w:rPr>
          <w:spacing w:val="-64"/>
          <w:sz w:val="22"/>
        </w:rPr>
        <w:t xml:space="preserve"> </w:t>
      </w:r>
      <w:r>
        <w:rPr>
          <w:sz w:val="22"/>
        </w:rPr>
        <w:t>optical</w:t>
      </w:r>
      <w:r>
        <w:rPr>
          <w:spacing w:val="-1"/>
          <w:sz w:val="22"/>
        </w:rPr>
        <w:t xml:space="preserve"> </w:t>
      </w:r>
      <w:r>
        <w:rPr>
          <w:sz w:val="22"/>
        </w:rPr>
        <w:t>signal, and</w:t>
      </w:r>
      <w:r>
        <w:rPr>
          <w:spacing w:val="-2"/>
          <w:sz w:val="22"/>
        </w:rPr>
        <w:t xml:space="preserve"> </w:t>
      </w:r>
      <w:r>
        <w:rPr>
          <w:sz w:val="22"/>
        </w:rPr>
        <w:t>converting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into</w:t>
      </w:r>
      <w:r>
        <w:rPr>
          <w:spacing w:val="-2"/>
          <w:sz w:val="22"/>
        </w:rPr>
        <w:t xml:space="preserve"> </w:t>
      </w:r>
      <w:r>
        <w:rPr>
          <w:sz w:val="22"/>
        </w:rPr>
        <w:t>an electrical</w:t>
      </w:r>
      <w:r>
        <w:rPr>
          <w:spacing w:val="-2"/>
          <w:sz w:val="22"/>
        </w:rPr>
        <w:t xml:space="preserve"> </w:t>
      </w:r>
      <w:r>
        <w:rPr>
          <w:sz w:val="22"/>
        </w:rPr>
        <w:t>signal.</w:t>
      </w:r>
    </w:p>
    <w:p>
      <w:pPr>
        <w:spacing w:before="10" w:line="240" w:lineRule="auto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1779270</wp:posOffset>
            </wp:positionH>
            <wp:positionV relativeFrom="paragraph">
              <wp:posOffset>134620</wp:posOffset>
            </wp:positionV>
            <wp:extent cx="3987165" cy="1965325"/>
            <wp:effectExtent l="0" t="0" r="0" b="0"/>
            <wp:wrapTopAndBottom/>
            <wp:docPr id="21" name="image11.jpeg" descr="Fibreop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Fibreoptic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421" cy="1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3"/>
        <w:ind w:left="3818" w:right="3814" w:firstLine="0"/>
        <w:jc w:val="center"/>
        <w:rPr>
          <w:sz w:val="22"/>
        </w:rPr>
      </w:pPr>
      <w:r>
        <w:rPr>
          <w:sz w:val="22"/>
        </w:rPr>
        <w:t>Fig</w:t>
      </w:r>
      <w:r>
        <w:rPr>
          <w:spacing w:val="-3"/>
          <w:sz w:val="22"/>
        </w:rPr>
        <w:t xml:space="preserve"> </w:t>
      </w:r>
      <w:r>
        <w:rPr>
          <w:sz w:val="22"/>
        </w:rPr>
        <w:t>9.Fiber</w:t>
      </w:r>
      <w:r>
        <w:rPr>
          <w:spacing w:val="-1"/>
          <w:sz w:val="22"/>
        </w:rPr>
        <w:t xml:space="preserve"> </w:t>
      </w:r>
      <w:r>
        <w:rPr>
          <w:sz w:val="22"/>
        </w:rPr>
        <w:t>Optics</w:t>
      </w:r>
      <w:r>
        <w:rPr>
          <w:spacing w:val="-2"/>
          <w:sz w:val="22"/>
        </w:rPr>
        <w:t xml:space="preserve"> </w:t>
      </w:r>
      <w:r>
        <w:rPr>
          <w:sz w:val="22"/>
        </w:rPr>
        <w:t>Cable</w:t>
      </w:r>
    </w:p>
    <w:p>
      <w:pPr>
        <w:spacing w:after="0"/>
        <w:jc w:val="center"/>
        <w:rPr>
          <w:sz w:val="22"/>
        </w:rPr>
        <w:sectPr>
          <w:pgSz w:w="11910" w:h="16840"/>
          <w:pgMar w:top="1680" w:right="940" w:bottom="1180" w:left="940" w:header="708" w:footer="982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22"/>
        </w:rPr>
      </w:pPr>
    </w:p>
    <w:p>
      <w:pPr>
        <w:spacing w:before="0"/>
        <w:ind w:left="500" w:right="0" w:firstLine="0"/>
        <w:jc w:val="left"/>
        <w:rPr>
          <w:b/>
          <w:sz w:val="22"/>
        </w:rPr>
      </w:pPr>
      <w:r>
        <w:rPr>
          <w:b/>
          <w:sz w:val="22"/>
        </w:rPr>
        <w:t>Summary</w:t>
      </w:r>
    </w:p>
    <w:p>
      <w:pPr>
        <w:spacing w:before="6" w:line="240" w:lineRule="auto"/>
        <w:rPr>
          <w:b/>
          <w:sz w:val="20"/>
        </w:rPr>
      </w:pPr>
    </w:p>
    <w:p>
      <w:pPr>
        <w:spacing w:before="1" w:line="276" w:lineRule="auto"/>
        <w:ind w:left="500" w:right="37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15"/>
          <w:sz w:val="22"/>
        </w:rPr>
        <w:t xml:space="preserve"> </w:t>
      </w:r>
      <w:r>
        <w:rPr>
          <w:sz w:val="22"/>
        </w:rPr>
        <w:t>features</w:t>
      </w:r>
      <w:r>
        <w:rPr>
          <w:spacing w:val="16"/>
          <w:sz w:val="22"/>
        </w:rPr>
        <w:t xml:space="preserve"> </w:t>
      </w:r>
      <w:r>
        <w:rPr>
          <w:sz w:val="22"/>
        </w:rPr>
        <w:t>of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6"/>
          <w:sz w:val="22"/>
        </w:rPr>
        <w:t xml:space="preserve"> </w:t>
      </w:r>
      <w:r>
        <w:rPr>
          <w:sz w:val="22"/>
        </w:rPr>
        <w:t>connecting</w:t>
      </w:r>
      <w:r>
        <w:rPr>
          <w:spacing w:val="17"/>
          <w:sz w:val="22"/>
        </w:rPr>
        <w:t xml:space="preserve"> </w:t>
      </w:r>
      <w:r>
        <w:rPr>
          <w:sz w:val="22"/>
        </w:rPr>
        <w:t>devices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16"/>
          <w:sz w:val="22"/>
        </w:rPr>
        <w:t xml:space="preserve"> </w:t>
      </w:r>
      <w:r>
        <w:rPr>
          <w:sz w:val="22"/>
        </w:rPr>
        <w:t>transmission</w:t>
      </w:r>
      <w:r>
        <w:rPr>
          <w:spacing w:val="17"/>
          <w:sz w:val="22"/>
        </w:rPr>
        <w:t xml:space="preserve"> </w:t>
      </w:r>
      <w:r>
        <w:rPr>
          <w:sz w:val="22"/>
        </w:rPr>
        <w:t>media</w:t>
      </w:r>
      <w:r>
        <w:rPr>
          <w:spacing w:val="16"/>
          <w:sz w:val="22"/>
        </w:rPr>
        <w:t xml:space="preserve"> </w:t>
      </w:r>
      <w:r>
        <w:rPr>
          <w:sz w:val="22"/>
        </w:rPr>
        <w:t>can</w:t>
      </w:r>
      <w:r>
        <w:rPr>
          <w:spacing w:val="17"/>
          <w:sz w:val="22"/>
        </w:rPr>
        <w:t xml:space="preserve"> </w:t>
      </w:r>
      <w:r>
        <w:rPr>
          <w:sz w:val="22"/>
        </w:rPr>
        <w:t>be</w:t>
      </w:r>
      <w:r>
        <w:rPr>
          <w:spacing w:val="18"/>
          <w:sz w:val="22"/>
        </w:rPr>
        <w:t xml:space="preserve"> </w:t>
      </w:r>
      <w:r>
        <w:rPr>
          <w:sz w:val="22"/>
        </w:rPr>
        <w:t>explained</w:t>
      </w:r>
      <w:r>
        <w:rPr>
          <w:spacing w:val="16"/>
          <w:sz w:val="22"/>
        </w:rPr>
        <w:t xml:space="preserve"> </w:t>
      </w:r>
      <w:r>
        <w:rPr>
          <w:sz w:val="22"/>
        </w:rPr>
        <w:t>in</w:t>
      </w:r>
      <w:r>
        <w:rPr>
          <w:spacing w:val="16"/>
          <w:sz w:val="22"/>
        </w:rPr>
        <w:t xml:space="preserve"> </w:t>
      </w:r>
      <w:r>
        <w:rPr>
          <w:sz w:val="22"/>
        </w:rPr>
        <w:t>brief</w:t>
      </w:r>
      <w:r>
        <w:rPr>
          <w:spacing w:val="-64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follows:</w:t>
      </w:r>
    </w:p>
    <w:p>
      <w:pPr>
        <w:spacing w:before="0" w:line="240" w:lineRule="auto"/>
        <w:rPr>
          <w:sz w:val="26"/>
        </w:rPr>
      </w:pPr>
    </w:p>
    <w:p>
      <w:pPr>
        <w:spacing w:before="0" w:line="240" w:lineRule="auto"/>
        <w:rPr>
          <w:sz w:val="26"/>
        </w:rPr>
      </w:pPr>
    </w:p>
    <w:p>
      <w:pPr>
        <w:pStyle w:val="6"/>
        <w:spacing w:before="178" w:line="237" w:lineRule="auto"/>
        <w:ind w:left="500" w:right="978"/>
      </w:pPr>
      <w:r>
        <w:t>The experiment focused on studying various networking devices and transmission media</w:t>
      </w:r>
      <w:r>
        <w:rPr>
          <w:spacing w:val="-57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modern</w:t>
      </w:r>
      <w:r>
        <w:rPr>
          <w:spacing w:val="2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networks.</w:t>
      </w:r>
    </w:p>
    <w:p>
      <w:pPr>
        <w:pStyle w:val="6"/>
        <w:spacing w:before="10"/>
      </w:pPr>
    </w:p>
    <w:p>
      <w:pPr>
        <w:pStyle w:val="3"/>
      </w:pPr>
      <w:r>
        <w:t>Connecting</w:t>
      </w:r>
      <w:r>
        <w:rPr>
          <w:spacing w:val="-2"/>
        </w:rPr>
        <w:t xml:space="preserve"> </w:t>
      </w:r>
      <w:r>
        <w:t>Devices:</w:t>
      </w:r>
    </w:p>
    <w:p>
      <w:pPr>
        <w:pStyle w:val="6"/>
        <w:spacing w:before="10"/>
        <w:rPr>
          <w:b/>
          <w:sz w:val="23"/>
        </w:rPr>
      </w:pPr>
    </w:p>
    <w:p>
      <w:pPr>
        <w:pStyle w:val="9"/>
        <w:numPr>
          <w:ilvl w:val="1"/>
          <w:numId w:val="4"/>
        </w:numPr>
        <w:tabs>
          <w:tab w:val="left" w:pos="1221"/>
        </w:tabs>
        <w:spacing w:before="0" w:after="0" w:line="240" w:lineRule="auto"/>
        <w:ind w:left="1220" w:right="812" w:hanging="360"/>
        <w:jc w:val="left"/>
        <w:rPr>
          <w:sz w:val="24"/>
        </w:rPr>
      </w:pPr>
      <w:r>
        <w:rPr>
          <w:b/>
          <w:sz w:val="24"/>
        </w:rPr>
        <w:t>Hub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(Layer 1),</w:t>
      </w:r>
      <w:r>
        <w:rPr>
          <w:spacing w:val="-1"/>
          <w:sz w:val="24"/>
        </w:rPr>
        <w:t xml:space="preserve"> </w:t>
      </w:r>
      <w:r>
        <w:rPr>
          <w:sz w:val="24"/>
        </w:rPr>
        <w:t>broadcasts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 all connected devices indiscriminately.</w:t>
      </w:r>
    </w:p>
    <w:p>
      <w:pPr>
        <w:pStyle w:val="9"/>
        <w:numPr>
          <w:ilvl w:val="1"/>
          <w:numId w:val="4"/>
        </w:numPr>
        <w:tabs>
          <w:tab w:val="left" w:pos="1221"/>
        </w:tabs>
        <w:spacing w:before="0" w:after="0" w:line="240" w:lineRule="auto"/>
        <w:ind w:left="1220" w:right="1099" w:hanging="360"/>
        <w:jc w:val="left"/>
        <w:rPr>
          <w:sz w:val="24"/>
        </w:rPr>
      </w:pPr>
      <w:r>
        <w:rPr>
          <w:b/>
          <w:sz w:val="24"/>
        </w:rPr>
        <w:t>Switch</w:t>
      </w:r>
      <w:r>
        <w:rPr>
          <w:sz w:val="24"/>
        </w:rPr>
        <w:t>: Advanced device operating at the data link layer (Layer 2), intelligently</w:t>
      </w:r>
      <w:r>
        <w:rPr>
          <w:spacing w:val="-57"/>
          <w:sz w:val="24"/>
        </w:rPr>
        <w:t xml:space="preserve"> </w:t>
      </w:r>
      <w:r>
        <w:rPr>
          <w:sz w:val="24"/>
        </w:rPr>
        <w:t>forwards data to specific devices based on MAC addresses, enhancing network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collisions.</w:t>
      </w:r>
    </w:p>
    <w:p>
      <w:pPr>
        <w:pStyle w:val="9"/>
        <w:numPr>
          <w:ilvl w:val="1"/>
          <w:numId w:val="4"/>
        </w:numPr>
        <w:tabs>
          <w:tab w:val="left" w:pos="1221"/>
        </w:tabs>
        <w:spacing w:before="0" w:after="0" w:line="240" w:lineRule="auto"/>
        <w:ind w:left="1220" w:right="782" w:hanging="360"/>
        <w:jc w:val="left"/>
        <w:rPr>
          <w:sz w:val="24"/>
        </w:rPr>
      </w:pPr>
      <w:r>
        <w:rPr>
          <w:b/>
          <w:sz w:val="24"/>
        </w:rPr>
        <w:t>Router</w:t>
      </w:r>
      <w:r>
        <w:rPr>
          <w:sz w:val="24"/>
        </w:rPr>
        <w:t>: Network device operating at the network layer (Layer 3), facilitates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 between different networks by forwarding data packets based on IP</w:t>
      </w:r>
      <w:r>
        <w:rPr>
          <w:spacing w:val="-57"/>
          <w:sz w:val="24"/>
        </w:rPr>
        <w:t xml:space="preserve"> </w:t>
      </w:r>
      <w:r>
        <w:rPr>
          <w:sz w:val="24"/>
        </w:rPr>
        <w:t>addresses, enabling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5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LANs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WANs.</w:t>
      </w:r>
    </w:p>
    <w:p>
      <w:pPr>
        <w:pStyle w:val="9"/>
        <w:numPr>
          <w:ilvl w:val="1"/>
          <w:numId w:val="4"/>
        </w:numPr>
        <w:tabs>
          <w:tab w:val="left" w:pos="1221"/>
        </w:tabs>
        <w:spacing w:before="0" w:after="0" w:line="240" w:lineRule="auto"/>
        <w:ind w:left="1220" w:right="581" w:hanging="360"/>
        <w:jc w:val="left"/>
        <w:rPr>
          <w:sz w:val="24"/>
        </w:rPr>
      </w:pPr>
      <w:r>
        <w:rPr>
          <w:b/>
          <w:sz w:val="24"/>
        </w:rPr>
        <w:t>Bridge</w:t>
      </w:r>
      <w:r>
        <w:rPr>
          <w:sz w:val="24"/>
        </w:rPr>
        <w:t>: Connects and filters data between different network segments at the data link</w:t>
      </w:r>
      <w:r>
        <w:rPr>
          <w:spacing w:val="-57"/>
          <w:sz w:val="24"/>
        </w:rPr>
        <w:t xml:space="preserve"> </w:t>
      </w:r>
      <w:r>
        <w:rPr>
          <w:sz w:val="24"/>
        </w:rPr>
        <w:t>layer (Layer 2), improving network performance and reducing congestion by</w:t>
      </w:r>
      <w:r>
        <w:rPr>
          <w:spacing w:val="1"/>
          <w:sz w:val="24"/>
        </w:rPr>
        <w:t xml:space="preserve"> </w:t>
      </w:r>
      <w:r>
        <w:rPr>
          <w:sz w:val="24"/>
        </w:rPr>
        <w:t>segmenting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networks.</w:t>
      </w:r>
    </w:p>
    <w:p>
      <w:pPr>
        <w:pStyle w:val="9"/>
        <w:numPr>
          <w:ilvl w:val="1"/>
          <w:numId w:val="4"/>
        </w:numPr>
        <w:tabs>
          <w:tab w:val="left" w:pos="1221"/>
        </w:tabs>
        <w:spacing w:before="0" w:after="0" w:line="240" w:lineRule="auto"/>
        <w:ind w:left="1220" w:right="1033" w:hanging="360"/>
        <w:jc w:val="both"/>
        <w:rPr>
          <w:sz w:val="24"/>
        </w:rPr>
      </w:pPr>
      <w:r>
        <w:rPr>
          <w:b/>
          <w:sz w:val="24"/>
        </w:rPr>
        <w:t>Gateway</w:t>
      </w:r>
      <w:r>
        <w:rPr>
          <w:sz w:val="24"/>
        </w:rPr>
        <w:t>: Interface device operating at the application layer (Layer 7), translates</w:t>
      </w:r>
      <w:r>
        <w:rPr>
          <w:spacing w:val="-58"/>
          <w:sz w:val="24"/>
        </w:rPr>
        <w:t xml:space="preserve"> </w:t>
      </w:r>
      <w:r>
        <w:rPr>
          <w:sz w:val="24"/>
        </w:rPr>
        <w:t>protocols between different networks, such as LANs and the internet, facilitating</w:t>
      </w:r>
      <w:r>
        <w:rPr>
          <w:spacing w:val="-57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2"/>
          <w:sz w:val="24"/>
        </w:rPr>
        <w:t xml:space="preserve"> </w:t>
      </w:r>
      <w:r>
        <w:rPr>
          <w:sz w:val="24"/>
        </w:rPr>
        <w:t>despite</w:t>
      </w:r>
      <w:r>
        <w:rPr>
          <w:spacing w:val="-2"/>
          <w:sz w:val="24"/>
        </w:rPr>
        <w:t xml:space="preserve"> </w:t>
      </w:r>
      <w:r>
        <w:rPr>
          <w:sz w:val="24"/>
        </w:rPr>
        <w:t>varying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 standards.</w:t>
      </w:r>
    </w:p>
    <w:p>
      <w:pPr>
        <w:pStyle w:val="6"/>
        <w:spacing w:before="10"/>
      </w:pPr>
    </w:p>
    <w:p>
      <w:pPr>
        <w:pStyle w:val="3"/>
      </w:pPr>
      <w:r>
        <w:t>Transmission</w:t>
      </w:r>
      <w:r>
        <w:rPr>
          <w:spacing w:val="-2"/>
        </w:rPr>
        <w:t xml:space="preserve"> </w:t>
      </w:r>
      <w:r>
        <w:t>Media:</w:t>
      </w:r>
    </w:p>
    <w:p>
      <w:pPr>
        <w:pStyle w:val="6"/>
        <w:rPr>
          <w:b/>
        </w:rPr>
      </w:pPr>
    </w:p>
    <w:p>
      <w:pPr>
        <w:pStyle w:val="9"/>
        <w:numPr>
          <w:ilvl w:val="0"/>
          <w:numId w:val="5"/>
        </w:numPr>
        <w:tabs>
          <w:tab w:val="left" w:pos="1220"/>
          <w:tab w:val="left" w:pos="1221"/>
        </w:tabs>
        <w:spacing w:before="0" w:after="0" w:line="240" w:lineRule="auto"/>
        <w:ind w:left="1220" w:right="502" w:hanging="360"/>
        <w:jc w:val="left"/>
        <w:rPr>
          <w:sz w:val="24"/>
        </w:rPr>
      </w:pPr>
      <w:r>
        <w:rPr>
          <w:b/>
          <w:sz w:val="24"/>
        </w:rPr>
        <w:t>Twisted Pair Cable</w:t>
      </w:r>
      <w:r>
        <w:rPr>
          <w:sz w:val="24"/>
        </w:rPr>
        <w:t>: Utilized in Ethernet networks and telephone systems, effectively</w:t>
      </w:r>
      <w:r>
        <w:rPr>
          <w:spacing w:val="-57"/>
          <w:sz w:val="24"/>
        </w:rPr>
        <w:t xml:space="preserve"> </w:t>
      </w:r>
      <w:r>
        <w:rPr>
          <w:sz w:val="24"/>
        </w:rPr>
        <w:t>reduces</w:t>
      </w:r>
      <w:r>
        <w:rPr>
          <w:spacing w:val="1"/>
          <w:sz w:val="24"/>
        </w:rPr>
        <w:t xml:space="preserve"> </w:t>
      </w:r>
      <w:r>
        <w:rPr>
          <w:sz w:val="24"/>
        </w:rPr>
        <w:t>electromagnetic</w:t>
      </w:r>
      <w:r>
        <w:rPr>
          <w:spacing w:val="-2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crosstalk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twisted</w:t>
      </w:r>
      <w:r>
        <w:rPr>
          <w:spacing w:val="-1"/>
          <w:sz w:val="24"/>
        </w:rPr>
        <w:t xml:space="preserve"> </w:t>
      </w:r>
      <w:r>
        <w:rPr>
          <w:sz w:val="24"/>
        </w:rPr>
        <w:t>pairs</w:t>
      </w:r>
      <w:r>
        <w:rPr>
          <w:spacing w:val="-1"/>
          <w:sz w:val="24"/>
        </w:rPr>
        <w:t xml:space="preserve"> </w:t>
      </w:r>
      <w:r>
        <w:rPr>
          <w:sz w:val="24"/>
        </w:rPr>
        <w:t>of wires.</w:t>
      </w:r>
    </w:p>
    <w:p>
      <w:pPr>
        <w:pStyle w:val="9"/>
        <w:numPr>
          <w:ilvl w:val="0"/>
          <w:numId w:val="5"/>
        </w:numPr>
        <w:tabs>
          <w:tab w:val="left" w:pos="1220"/>
          <w:tab w:val="left" w:pos="1221"/>
        </w:tabs>
        <w:spacing w:before="1" w:after="0" w:line="240" w:lineRule="auto"/>
        <w:ind w:left="1220" w:right="902" w:hanging="360"/>
        <w:jc w:val="left"/>
        <w:rPr>
          <w:sz w:val="24"/>
        </w:rPr>
      </w:pPr>
      <w:r>
        <w:rPr>
          <w:b/>
          <w:sz w:val="24"/>
        </w:rPr>
        <w:t>Coaxial Cable</w:t>
      </w:r>
      <w:r>
        <w:rPr>
          <w:sz w:val="24"/>
        </w:rPr>
        <w:t>: Commonly employed by cable TV companies and in Ethernet</w:t>
      </w:r>
      <w:r>
        <w:rPr>
          <w:spacing w:val="1"/>
          <w:sz w:val="24"/>
        </w:rPr>
        <w:t xml:space="preserve"> </w:t>
      </w:r>
      <w:r>
        <w:rPr>
          <w:sz w:val="24"/>
        </w:rPr>
        <w:t>networks, consists of a central conductor surrounded by insulation and a grounded</w:t>
      </w:r>
      <w:r>
        <w:rPr>
          <w:spacing w:val="-57"/>
          <w:sz w:val="24"/>
        </w:rPr>
        <w:t xml:space="preserve"> </w:t>
      </w:r>
      <w:r>
        <w:rPr>
          <w:sz w:val="24"/>
        </w:rPr>
        <w:t>shield,</w:t>
      </w:r>
      <w:r>
        <w:rPr>
          <w:spacing w:val="-1"/>
          <w:sz w:val="24"/>
        </w:rPr>
        <w:t xml:space="preserve"> </w:t>
      </w:r>
      <w:r>
        <w:rPr>
          <w:sz w:val="24"/>
        </w:rPr>
        <w:t>capable of carrying</w:t>
      </w:r>
      <w:r>
        <w:rPr>
          <w:spacing w:val="-3"/>
          <w:sz w:val="24"/>
        </w:rPr>
        <w:t xml:space="preserve"> </w:t>
      </w:r>
      <w:r>
        <w:rPr>
          <w:sz w:val="24"/>
        </w:rPr>
        <w:t>signals over long</w:t>
      </w:r>
      <w:r>
        <w:rPr>
          <w:spacing w:val="-3"/>
          <w:sz w:val="24"/>
        </w:rPr>
        <w:t xml:space="preserve"> </w:t>
      </w:r>
      <w:r>
        <w:rPr>
          <w:sz w:val="24"/>
        </w:rPr>
        <w:t>distances.</w:t>
      </w:r>
    </w:p>
    <w:p>
      <w:pPr>
        <w:pStyle w:val="9"/>
        <w:numPr>
          <w:ilvl w:val="0"/>
          <w:numId w:val="5"/>
        </w:numPr>
        <w:tabs>
          <w:tab w:val="left" w:pos="1220"/>
          <w:tab w:val="left" w:pos="1221"/>
        </w:tabs>
        <w:spacing w:before="0" w:after="0" w:line="240" w:lineRule="auto"/>
        <w:ind w:left="1220" w:right="740" w:hanging="360"/>
        <w:jc w:val="left"/>
        <w:rPr>
          <w:sz w:val="24"/>
        </w:rPr>
      </w:pPr>
      <w:r>
        <w:rPr>
          <w:b/>
          <w:sz w:val="24"/>
        </w:rPr>
        <w:t>Optical Fiber</w:t>
      </w:r>
      <w:r>
        <w:rPr>
          <w:sz w:val="24"/>
        </w:rPr>
        <w:t>: Uses light pulses transmitted through glass or plastic fibers, offering</w:t>
      </w:r>
      <w:r>
        <w:rPr>
          <w:spacing w:val="-57"/>
          <w:sz w:val="24"/>
        </w:rPr>
        <w:t xml:space="preserve"> </w:t>
      </w:r>
      <w:r>
        <w:rPr>
          <w:sz w:val="24"/>
        </w:rPr>
        <w:t>high bandwidth and low attenuation, making it ideal for long-distance data</w:t>
      </w:r>
      <w:r>
        <w:rPr>
          <w:spacing w:val="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in telecommunications.</w:t>
      </w:r>
    </w:p>
    <w:p>
      <w:pPr>
        <w:pStyle w:val="6"/>
        <w:spacing w:before="3"/>
      </w:pPr>
    </w:p>
    <w:p>
      <w:pPr>
        <w:pStyle w:val="6"/>
        <w:ind w:left="500" w:right="1031"/>
      </w:pP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underscored the</w:t>
      </w:r>
      <w:r>
        <w:rPr>
          <w:spacing w:val="-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>devices and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in building</w:t>
      </w:r>
      <w:r>
        <w:rPr>
          <w:spacing w:val="-3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efficient network infrastructures. Understanding their functionalities and applications is</w:t>
      </w:r>
      <w:r>
        <w:rPr>
          <w:spacing w:val="1"/>
        </w:rPr>
        <w:t xml:space="preserve"> </w:t>
      </w:r>
      <w:r>
        <w:t>crucial for network designers, administrators, and engineers in optimizing network</w:t>
      </w:r>
      <w:r>
        <w:rPr>
          <w:spacing w:val="1"/>
        </w:rPr>
        <w:t xml:space="preserve"> </w:t>
      </w:r>
      <w:r>
        <w:t>performance and ensuring</w:t>
      </w:r>
      <w:r>
        <w:rPr>
          <w:spacing w:val="-3"/>
        </w:rPr>
        <w:t xml:space="preserve"> </w:t>
      </w:r>
      <w:r>
        <w:t>reliable connectivity.</w:t>
      </w:r>
    </w:p>
    <w:p>
      <w:pPr>
        <w:spacing w:after="0"/>
        <w:sectPr>
          <w:pgSz w:w="11910" w:h="16840"/>
          <w:pgMar w:top="1680" w:right="940" w:bottom="1180" w:left="940" w:header="708" w:footer="982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3"/>
        </w:rPr>
      </w:pPr>
    </w:p>
    <w:p>
      <w:pPr>
        <w:spacing w:before="0"/>
        <w:ind w:left="500" w:right="493" w:firstLine="0"/>
        <w:jc w:val="both"/>
        <w:rPr>
          <w:rFonts w:ascii="Calibri"/>
          <w:sz w:val="22"/>
        </w:rPr>
      </w:pPr>
      <w:r>
        <w:rPr>
          <w:b/>
          <w:sz w:val="22"/>
        </w:rPr>
        <w:t xml:space="preserve">CONCLUSION: </w:t>
      </w:r>
      <w:r>
        <w:rPr>
          <w:rFonts w:ascii="Calibri"/>
          <w:sz w:val="22"/>
        </w:rPr>
        <w:t>The experiment successfully explored various networking devices including hubs,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switches, routers, bridges, and gateways, along with different transmission media such as twisted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pair cable, coaxial cable, and optical fiber. Understanding these components is crucial for designing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maintaining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efficient networks.</w:t>
      </w:r>
    </w:p>
    <w:p>
      <w:pPr>
        <w:pStyle w:val="6"/>
        <w:spacing w:before="9"/>
        <w:rPr>
          <w:rFonts w:ascii="Calibri"/>
          <w:sz w:val="27"/>
        </w:rPr>
      </w:pPr>
    </w:p>
    <w:p>
      <w:pPr>
        <w:spacing w:before="0"/>
        <w:ind w:left="500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pacing w:val="-1"/>
          <w:w w:val="95"/>
          <w:sz w:val="24"/>
          <w:u w:val="single"/>
        </w:rPr>
        <w:t>Post</w:t>
      </w:r>
      <w:r>
        <w:rPr>
          <w:rFonts w:ascii="Arial"/>
          <w:b/>
          <w:spacing w:val="-13"/>
          <w:w w:val="95"/>
          <w:sz w:val="24"/>
          <w:u w:val="single"/>
        </w:rPr>
        <w:t xml:space="preserve"> </w:t>
      </w:r>
      <w:r>
        <w:rPr>
          <w:rFonts w:ascii="Arial"/>
          <w:b/>
          <w:spacing w:val="-1"/>
          <w:w w:val="95"/>
          <w:sz w:val="24"/>
          <w:u w:val="single"/>
        </w:rPr>
        <w:t>Lab</w:t>
      </w:r>
      <w:r>
        <w:rPr>
          <w:rFonts w:ascii="Arial"/>
          <w:b/>
          <w:spacing w:val="-12"/>
          <w:w w:val="95"/>
          <w:sz w:val="24"/>
          <w:u w:val="single"/>
        </w:rPr>
        <w:t xml:space="preserve"> </w:t>
      </w:r>
      <w:r>
        <w:rPr>
          <w:rFonts w:ascii="Arial"/>
          <w:b/>
          <w:w w:val="95"/>
          <w:sz w:val="24"/>
          <w:u w:val="single"/>
        </w:rPr>
        <w:t>Questions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4"/>
        <w:rPr>
          <w:rFonts w:ascii="Arial"/>
          <w:b/>
          <w:sz w:val="17"/>
        </w:rPr>
      </w:pPr>
    </w:p>
    <w:p>
      <w:pPr>
        <w:pStyle w:val="9"/>
        <w:numPr>
          <w:ilvl w:val="2"/>
          <w:numId w:val="4"/>
        </w:numPr>
        <w:tabs>
          <w:tab w:val="left" w:pos="1581"/>
        </w:tabs>
        <w:spacing w:before="132" w:after="0" w:line="362" w:lineRule="auto"/>
        <w:ind w:left="1580" w:right="534" w:hanging="360"/>
        <w:jc w:val="left"/>
        <w:rPr>
          <w:rFonts w:ascii="Arial MT"/>
          <w:sz w:val="24"/>
        </w:rPr>
      </w:pPr>
      <w:r>
        <w:pict>
          <v:shape id="_x0000_s1040" o:spid="_x0000_s1040" o:spt="202" type="#_x0000_t202" style="position:absolute;left:0pt;margin-left:66.35pt;margin-top:44.35pt;height:127.25pt;width:462.9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23"/>
                    <w:gridCol w:w="4434"/>
                    <w:gridCol w:w="3687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6" w:hRule="atLeast"/>
                    </w:trPr>
                    <w:tc>
                      <w:tcPr>
                        <w:tcW w:w="1123" w:type="dxa"/>
                      </w:tcPr>
                      <w:p>
                        <w:pPr>
                          <w:pStyle w:val="10"/>
                          <w:spacing w:line="256" w:lineRule="exact"/>
                          <w:ind w:left="2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Device</w:t>
                        </w:r>
                      </w:p>
                    </w:tc>
                    <w:tc>
                      <w:tcPr>
                        <w:tcW w:w="4434" w:type="dxa"/>
                      </w:tcPr>
                      <w:p>
                        <w:pPr>
                          <w:pStyle w:val="10"/>
                          <w:spacing w:line="256" w:lineRule="exact"/>
                          <w:ind w:left="1601" w:right="159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c>
                    <w:tc>
                      <w:tcPr>
                        <w:tcW w:w="3687" w:type="dxa"/>
                      </w:tcPr>
                      <w:p>
                        <w:pPr>
                          <w:pStyle w:val="10"/>
                          <w:spacing w:line="256" w:lineRule="exact"/>
                          <w:ind w:left="9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Typical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Use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Cases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1" w:hRule="atLeast"/>
                    </w:trPr>
                    <w:tc>
                      <w:tcPr>
                        <w:tcW w:w="1123" w:type="dxa"/>
                      </w:tcPr>
                      <w:p>
                        <w:pPr>
                          <w:pStyle w:val="10"/>
                          <w:spacing w:line="27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Hub</w:t>
                        </w:r>
                      </w:p>
                    </w:tc>
                    <w:tc>
                      <w:tcPr>
                        <w:tcW w:w="4434" w:type="dxa"/>
                      </w:tcPr>
                      <w:p>
                        <w:pPr>
                          <w:pStyle w:val="10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Simple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networking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device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connects</w:t>
                        </w:r>
                      </w:p>
                      <w:p>
                        <w:pPr>
                          <w:pStyle w:val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multiple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Ethernet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devices</w:t>
                        </w:r>
                      </w:p>
                    </w:tc>
                    <w:tc>
                      <w:tcPr>
                        <w:tcW w:w="3687" w:type="dxa"/>
                      </w:tcPr>
                      <w:p>
                        <w:pPr>
                          <w:pStyle w:val="10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Small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networks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low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traffic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1" w:hRule="atLeast"/>
                    </w:trPr>
                    <w:tc>
                      <w:tcPr>
                        <w:tcW w:w="1123" w:type="dxa"/>
                      </w:tcPr>
                      <w:p>
                        <w:pPr>
                          <w:pStyle w:val="10"/>
                          <w:spacing w:line="27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Switch</w:t>
                        </w:r>
                      </w:p>
                    </w:tc>
                    <w:tc>
                      <w:tcPr>
                        <w:tcW w:w="4434" w:type="dxa"/>
                      </w:tcPr>
                      <w:p>
                        <w:pPr>
                          <w:pStyle w:val="10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Device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efficiently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forwards data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</w:p>
                      <w:p>
                        <w:pPr>
                          <w:pStyle w:val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specific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devices</w:t>
                        </w:r>
                      </w:p>
                    </w:tc>
                    <w:tc>
                      <w:tcPr>
                        <w:tcW w:w="3687" w:type="dxa"/>
                      </w:tcPr>
                      <w:p>
                        <w:pPr>
                          <w:pStyle w:val="10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Larger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LANs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reduce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collisions</w:t>
                        </w:r>
                      </w:p>
                      <w:p>
                        <w:pPr>
                          <w:pStyle w:val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manage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bandwidth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3" w:hRule="atLeast"/>
                    </w:trPr>
                    <w:tc>
                      <w:tcPr>
                        <w:tcW w:w="1123" w:type="dxa"/>
                      </w:tcPr>
                      <w:p>
                        <w:pPr>
                          <w:pStyle w:val="10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Bridge</w:t>
                        </w:r>
                      </w:p>
                    </w:tc>
                    <w:tc>
                      <w:tcPr>
                        <w:tcW w:w="4434" w:type="dxa"/>
                      </w:tcPr>
                      <w:p>
                        <w:pPr>
                          <w:pStyle w:val="10"/>
                          <w:spacing w:line="27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Connects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network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segments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improve</w:t>
                        </w:r>
                      </w:p>
                      <w:p>
                        <w:pPr>
                          <w:pStyle w:val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performance 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isolate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issues</w:t>
                        </w:r>
                      </w:p>
                    </w:tc>
                    <w:tc>
                      <w:tcPr>
                        <w:tcW w:w="3687" w:type="dxa"/>
                      </w:tcPr>
                      <w:p>
                        <w:pPr>
                          <w:pStyle w:val="10"/>
                          <w:spacing w:line="27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Dividing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LANs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 segments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</w:p>
                      <w:p>
                        <w:pPr>
                          <w:pStyle w:val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reduce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congestion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1" w:hRule="atLeast"/>
                    </w:trPr>
                    <w:tc>
                      <w:tcPr>
                        <w:tcW w:w="1123" w:type="dxa"/>
                      </w:tcPr>
                      <w:p>
                        <w:pPr>
                          <w:pStyle w:val="10"/>
                          <w:spacing w:line="27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Gateway</w:t>
                        </w:r>
                      </w:p>
                    </w:tc>
                    <w:tc>
                      <w:tcPr>
                        <w:tcW w:w="4434" w:type="dxa"/>
                      </w:tcPr>
                      <w:p>
                        <w:pPr>
                          <w:pStyle w:val="10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Translates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protocols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between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different</w:t>
                        </w:r>
                      </w:p>
                      <w:p>
                        <w:pPr>
                          <w:pStyle w:val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networks</w:t>
                        </w:r>
                      </w:p>
                    </w:tc>
                    <w:tc>
                      <w:tcPr>
                        <w:tcW w:w="3687" w:type="dxa"/>
                      </w:tcPr>
                      <w:p>
                        <w:pPr>
                          <w:pStyle w:val="10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Connecting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LANs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internet,</w:t>
                        </w:r>
                      </w:p>
                      <w:p>
                        <w:pPr>
                          <w:pStyle w:val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translating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protocols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rFonts w:ascii="Arial MT"/>
          <w:sz w:val="24"/>
        </w:rPr>
        <w:t>Compare Hub, switch, bridge, and gateway and specify the use in different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cases.</w:t>
      </w:r>
    </w:p>
    <w:p>
      <w:pPr>
        <w:pStyle w:val="6"/>
        <w:rPr>
          <w:rFonts w:ascii="Arial MT"/>
          <w:sz w:val="32"/>
        </w:rPr>
      </w:pPr>
    </w:p>
    <w:p>
      <w:pPr>
        <w:pStyle w:val="6"/>
        <w:rPr>
          <w:rFonts w:ascii="Arial MT"/>
          <w:sz w:val="32"/>
        </w:rPr>
      </w:pPr>
    </w:p>
    <w:p>
      <w:pPr>
        <w:pStyle w:val="6"/>
        <w:rPr>
          <w:rFonts w:ascii="Arial MT"/>
          <w:sz w:val="32"/>
        </w:rPr>
      </w:pPr>
    </w:p>
    <w:p>
      <w:pPr>
        <w:pStyle w:val="6"/>
        <w:rPr>
          <w:rFonts w:ascii="Arial MT"/>
          <w:sz w:val="32"/>
        </w:rPr>
      </w:pPr>
    </w:p>
    <w:p>
      <w:pPr>
        <w:pStyle w:val="6"/>
        <w:rPr>
          <w:rFonts w:ascii="Arial MT"/>
          <w:sz w:val="32"/>
        </w:rPr>
      </w:pPr>
    </w:p>
    <w:p>
      <w:pPr>
        <w:pStyle w:val="6"/>
        <w:rPr>
          <w:rFonts w:ascii="Arial MT"/>
          <w:sz w:val="32"/>
        </w:rPr>
      </w:pPr>
    </w:p>
    <w:p>
      <w:pPr>
        <w:pStyle w:val="6"/>
        <w:rPr>
          <w:rFonts w:ascii="Arial MT"/>
          <w:sz w:val="32"/>
        </w:rPr>
      </w:pPr>
    </w:p>
    <w:p>
      <w:pPr>
        <w:pStyle w:val="6"/>
        <w:rPr>
          <w:rFonts w:ascii="Arial MT"/>
          <w:sz w:val="32"/>
        </w:rPr>
      </w:pPr>
    </w:p>
    <w:p>
      <w:pPr>
        <w:pStyle w:val="6"/>
        <w:rPr>
          <w:rFonts w:ascii="Arial MT"/>
          <w:sz w:val="32"/>
        </w:rPr>
      </w:pPr>
    </w:p>
    <w:p>
      <w:pPr>
        <w:pStyle w:val="9"/>
        <w:numPr>
          <w:ilvl w:val="2"/>
          <w:numId w:val="4"/>
        </w:numPr>
        <w:tabs>
          <w:tab w:val="left" w:pos="1581"/>
        </w:tabs>
        <w:spacing w:before="236" w:after="0" w:line="362" w:lineRule="auto"/>
        <w:ind w:left="1580" w:right="588" w:hanging="36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Which of the following device is used to connect two systems, especially if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systems use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different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protocols?</w:t>
      </w:r>
    </w:p>
    <w:p>
      <w:pPr>
        <w:pStyle w:val="9"/>
        <w:numPr>
          <w:ilvl w:val="3"/>
          <w:numId w:val="4"/>
        </w:numPr>
        <w:tabs>
          <w:tab w:val="left" w:pos="1809"/>
        </w:tabs>
        <w:spacing w:before="4" w:after="0" w:line="362" w:lineRule="auto"/>
        <w:ind w:left="1580" w:right="7309" w:firstLine="0"/>
        <w:jc w:val="left"/>
        <w:rPr>
          <w:rFonts w:ascii="Arial MT"/>
          <w:sz w:val="22"/>
        </w:rPr>
      </w:pPr>
      <w:r>
        <w:rPr>
          <w:rFonts w:ascii="Arial MT"/>
          <w:sz w:val="24"/>
        </w:rPr>
        <w:t>hub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B.bridge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  <w:shd w:val="clear" w:color="auto" w:fill="FFFF00"/>
        </w:rPr>
        <w:t>C.gateway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D.repeater</w:t>
      </w:r>
    </w:p>
    <w:p>
      <w:pPr>
        <w:pStyle w:val="6"/>
        <w:spacing w:before="3"/>
        <w:ind w:left="1580"/>
        <w:rPr>
          <w:rFonts w:ascii="Arial MT"/>
        </w:rPr>
      </w:pPr>
      <w:r>
        <w:rPr>
          <w:rFonts w:ascii="Arial MT"/>
        </w:rPr>
        <w:t>E.None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above</w:t>
      </w:r>
    </w:p>
    <w:p>
      <w:pPr>
        <w:pStyle w:val="2"/>
        <w:rPr>
          <w:u w:val="none"/>
        </w:rPr>
      </w:pPr>
      <w:r>
        <w:rPr>
          <w:w w:val="90"/>
          <w:u w:val="single"/>
        </w:rPr>
        <w:t>ANSWER</w:t>
      </w:r>
      <w:r>
        <w:rPr>
          <w:spacing w:val="22"/>
          <w:w w:val="90"/>
          <w:u w:val="single"/>
        </w:rPr>
        <w:t xml:space="preserve"> </w:t>
      </w:r>
      <w:r>
        <w:rPr>
          <w:w w:val="90"/>
          <w:u w:val="single"/>
        </w:rPr>
        <w:t>:</w:t>
      </w:r>
      <w:r>
        <w:rPr>
          <w:spacing w:val="23"/>
          <w:w w:val="90"/>
          <w:u w:val="single"/>
        </w:rPr>
        <w:t xml:space="preserve"> </w:t>
      </w:r>
      <w:r>
        <w:rPr>
          <w:w w:val="90"/>
          <w:u w:val="single"/>
        </w:rPr>
        <w:t>C.gateway</w:t>
      </w:r>
    </w:p>
    <w:p>
      <w:pPr>
        <w:pStyle w:val="6"/>
        <w:rPr>
          <w:rFonts w:ascii="Arial"/>
          <w:b/>
          <w:i/>
          <w:sz w:val="20"/>
        </w:rPr>
      </w:pPr>
    </w:p>
    <w:p>
      <w:pPr>
        <w:pStyle w:val="6"/>
        <w:spacing w:before="1"/>
        <w:rPr>
          <w:rFonts w:ascii="Arial"/>
          <w:b/>
          <w:i/>
          <w:sz w:val="17"/>
        </w:rPr>
      </w:pPr>
    </w:p>
    <w:p>
      <w:pPr>
        <w:pStyle w:val="9"/>
        <w:numPr>
          <w:ilvl w:val="2"/>
          <w:numId w:val="4"/>
        </w:numPr>
        <w:tabs>
          <w:tab w:val="left" w:pos="1581"/>
        </w:tabs>
        <w:spacing w:before="131" w:after="0" w:line="240" w:lineRule="auto"/>
        <w:ind w:left="1580" w:right="0" w:hanging="36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Frames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from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one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LAN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can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transmitted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another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LAN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via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device</w:t>
      </w:r>
    </w:p>
    <w:p>
      <w:pPr>
        <w:pStyle w:val="6"/>
        <w:spacing w:before="10"/>
        <w:rPr>
          <w:rFonts w:ascii="Arial MT"/>
          <w:sz w:val="23"/>
        </w:rPr>
      </w:pPr>
    </w:p>
    <w:p>
      <w:pPr>
        <w:pStyle w:val="9"/>
        <w:numPr>
          <w:ilvl w:val="3"/>
          <w:numId w:val="4"/>
        </w:numPr>
        <w:tabs>
          <w:tab w:val="left" w:pos="1876"/>
        </w:tabs>
        <w:spacing w:before="131" w:after="0" w:line="240" w:lineRule="auto"/>
        <w:ind w:left="1875" w:right="0" w:hanging="296"/>
        <w:jc w:val="left"/>
        <w:rPr>
          <w:rFonts w:ascii="Arial MT"/>
          <w:sz w:val="24"/>
        </w:rPr>
      </w:pPr>
      <w:r>
        <w:rPr>
          <w:rFonts w:ascii="Arial MT"/>
          <w:sz w:val="24"/>
          <w:shd w:val="clear" w:color="auto" w:fill="FFFF00"/>
        </w:rPr>
        <w:t>Router</w:t>
      </w:r>
    </w:p>
    <w:p>
      <w:pPr>
        <w:pStyle w:val="9"/>
        <w:numPr>
          <w:ilvl w:val="3"/>
          <w:numId w:val="4"/>
        </w:numPr>
        <w:tabs>
          <w:tab w:val="left" w:pos="1876"/>
        </w:tabs>
        <w:spacing w:before="142" w:after="0" w:line="240" w:lineRule="auto"/>
        <w:ind w:left="1875" w:right="0" w:hanging="296"/>
        <w:jc w:val="left"/>
        <w:rPr>
          <w:rFonts w:ascii="Arial MT"/>
          <w:sz w:val="24"/>
        </w:rPr>
      </w:pPr>
      <w:r>
        <w:rPr>
          <w:rFonts w:ascii="Arial MT"/>
          <w:sz w:val="24"/>
        </w:rPr>
        <w:t>Bridge</w:t>
      </w:r>
    </w:p>
    <w:p>
      <w:pPr>
        <w:pStyle w:val="9"/>
        <w:numPr>
          <w:ilvl w:val="3"/>
          <w:numId w:val="4"/>
        </w:numPr>
        <w:tabs>
          <w:tab w:val="left" w:pos="1888"/>
        </w:tabs>
        <w:spacing w:before="142" w:after="0" w:line="240" w:lineRule="auto"/>
        <w:ind w:left="1887" w:right="0" w:hanging="308"/>
        <w:jc w:val="left"/>
        <w:rPr>
          <w:rFonts w:ascii="Arial MT"/>
          <w:sz w:val="24"/>
        </w:rPr>
      </w:pPr>
      <w:r>
        <w:rPr>
          <w:rFonts w:ascii="Arial MT"/>
          <w:sz w:val="24"/>
        </w:rPr>
        <w:t>Repeater</w:t>
      </w:r>
    </w:p>
    <w:p>
      <w:pPr>
        <w:pStyle w:val="9"/>
        <w:numPr>
          <w:ilvl w:val="3"/>
          <w:numId w:val="4"/>
        </w:numPr>
        <w:tabs>
          <w:tab w:val="left" w:pos="1888"/>
        </w:tabs>
        <w:spacing w:before="141" w:after="0" w:line="240" w:lineRule="auto"/>
        <w:ind w:left="1887" w:right="0" w:hanging="308"/>
        <w:jc w:val="left"/>
        <w:rPr>
          <w:rFonts w:ascii="Arial MT"/>
          <w:sz w:val="24"/>
        </w:rPr>
      </w:pPr>
      <w:r>
        <w:rPr>
          <w:rFonts w:ascii="Arial MT"/>
          <w:sz w:val="24"/>
        </w:rPr>
        <w:t>Modem</w:t>
      </w:r>
    </w:p>
    <w:p>
      <w:pPr>
        <w:pStyle w:val="2"/>
        <w:rPr>
          <w:u w:val="none"/>
        </w:rPr>
      </w:pPr>
      <w:r>
        <w:rPr>
          <w:w w:val="90"/>
          <w:u w:val="single"/>
        </w:rPr>
        <w:t>ANSWER</w:t>
      </w:r>
      <w:r>
        <w:rPr>
          <w:spacing w:val="15"/>
          <w:w w:val="90"/>
          <w:u w:val="single"/>
        </w:rPr>
        <w:t xml:space="preserve"> </w:t>
      </w:r>
      <w:r>
        <w:rPr>
          <w:w w:val="90"/>
          <w:u w:val="single"/>
        </w:rPr>
        <w:t>:</w:t>
      </w:r>
      <w:r>
        <w:rPr>
          <w:spacing w:val="16"/>
          <w:w w:val="90"/>
          <w:u w:val="single"/>
        </w:rPr>
        <w:t xml:space="preserve"> </w:t>
      </w:r>
      <w:r>
        <w:rPr>
          <w:w w:val="90"/>
          <w:u w:val="single"/>
        </w:rPr>
        <w:t>A.Router</w:t>
      </w:r>
    </w:p>
    <w:sectPr>
      <w:pgSz w:w="11910" w:h="16840"/>
      <w:pgMar w:top="1680" w:right="940" w:bottom="1180" w:left="940" w:header="708" w:footer="98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198.45pt;margin-top:781.8pt;height:15.3pt;width:198.2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color w:val="BB1F2D"/>
                    <w:sz w:val="24"/>
                  </w:rPr>
                  <w:t>Department</w:t>
                </w:r>
                <w:r>
                  <w:rPr>
                    <w:rFonts w:ascii="Times New Roman"/>
                    <w:b/>
                    <w:color w:val="BB1F2D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color w:val="BB1F2D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Computer</w:t>
                </w:r>
                <w:r>
                  <w:rPr>
                    <w:rFonts w:ascii="Times New Roman"/>
                    <w:b/>
                    <w:color w:val="BB1F2D"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Engineering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73.15pt;margin-top:795.45pt;height:12pt;width:32.3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Page</w:t>
                </w:r>
                <w:r>
                  <w:rPr>
                    <w:rFonts w:ascii="Times New Roman"/>
                    <w:spacing w:val="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|</w:t>
                </w:r>
                <w:r>
                  <w:rPr>
                    <w:rFonts w:ascii="Times New Roman"/>
                    <w:spacing w:val="-4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410.05pt;margin-top:795.45pt;height:12pt;width:113.4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CN</w:t>
                </w:r>
                <w:r>
                  <w:rPr>
                    <w:rFonts w:ascii="Times New Roman"/>
                    <w:spacing w:val="-5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Semester</w:t>
                </w:r>
                <w:r>
                  <w:rPr>
                    <w:rFonts w:asci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V</w:t>
                </w:r>
                <w:r>
                  <w:rPr>
                    <w:rFonts w:ascii="Times New Roman"/>
                    <w:spacing w:val="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July-Dec</w:t>
                </w:r>
                <w:r>
                  <w:rPr>
                    <w:rFonts w:asci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191770</wp:posOffset>
          </wp:positionH>
          <wp:positionV relativeFrom="page">
            <wp:posOffset>448945</wp:posOffset>
          </wp:positionV>
          <wp:extent cx="2007235" cy="6203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7108" cy="620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6203950</wp:posOffset>
          </wp:positionH>
          <wp:positionV relativeFrom="page">
            <wp:posOffset>448945</wp:posOffset>
          </wp:positionV>
          <wp:extent cx="984250" cy="60833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4237" cy="608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199.8pt;margin-top:39.05pt;height:26.65pt;width:259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74" w:lineRule="exact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J.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Somaiya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College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Engineering,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Mumbai-77</w:t>
                </w:r>
              </w:p>
              <w:p>
                <w:pPr>
                  <w:spacing w:before="0" w:line="228" w:lineRule="exact"/>
                  <w:ind w:left="223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(A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Constituent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College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Somaiya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Vidyavihar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University)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78" w:hanging="279"/>
        <w:jc w:val="left"/>
      </w:pPr>
      <w:rPr>
        <w:rFonts w:hint="default" w:ascii="Trebuchet MS" w:hAnsi="Trebuchet MS" w:eastAsia="Trebuchet MS" w:cs="Trebuchet MS"/>
        <w:b/>
        <w:bCs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58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 w:tentative="0">
      <w:start w:val="1"/>
      <w:numFmt w:val="upperLetter"/>
      <w:lvlText w:val="%4."/>
      <w:lvlJc w:val="left"/>
      <w:pPr>
        <w:ind w:left="1875" w:hanging="296"/>
        <w:jc w:val="left"/>
      </w:pPr>
      <w:rPr>
        <w:rFonts w:hint="default"/>
        <w:w w:val="10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3" w:hanging="2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07" w:hanging="2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71" w:hanging="2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5" w:hanging="2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8" w:hanging="296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80" w:hanging="72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24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69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13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58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0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7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2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37" w:hanging="72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900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5"/>
      <w:ind w:left="1580"/>
      <w:outlineLvl w:val="1"/>
    </w:pPr>
    <w:rPr>
      <w:rFonts w:ascii="Arial" w:hAnsi="Arial" w:eastAsia="Arial" w:cs="Arial"/>
      <w:b/>
      <w:bCs/>
      <w:i/>
      <w:iCs/>
      <w:sz w:val="25"/>
      <w:szCs w:val="25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5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9"/>
      <w:ind w:left="5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2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64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2024-09-06T19:06:00Z</dcterms:created>
  <dc:creator>Admin</dc:creator>
  <cp:lastModifiedBy>Akshat Yadav</cp:lastModifiedBy>
  <dcterms:modified xsi:type="dcterms:W3CDTF">2024-09-06T19:08:11Z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2024-09-06T00:00:00Z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CD0FE7C1790F443A81C2609F0A2B4638_12</vt:lpwstr>
  </property>
</Properties>
</file>