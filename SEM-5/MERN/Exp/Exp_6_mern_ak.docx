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1"/>
        <w:rPr>
          <w:rFonts w:ascii="Times New Roman"/>
          <w:sz w:val="16"/>
        </w:rPr>
      </w:pPr>
    </w:p>
    <w:p>
      <w:pPr>
        <w:pStyle w:val="5"/>
        <w:ind w:left="4966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mc:AlternateContent>
          <mc:Choice Requires="wpg">
            <w:drawing>
              <wp:inline distT="0" distB="0" distL="0" distR="0">
                <wp:extent cx="3488690" cy="1953260"/>
                <wp:effectExtent l="4445" t="4445" r="12065" b="825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690" cy="1953260"/>
                          <a:chOff x="4762" y="4762"/>
                          <a:chExt cx="3488690" cy="19532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3488690" cy="195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8690" h="1953260">
                                <a:moveTo>
                                  <a:pt x="0" y="1953259"/>
                                </a:moveTo>
                                <a:lnTo>
                                  <a:pt x="3488690" y="1953259"/>
                                </a:lnTo>
                                <a:lnTo>
                                  <a:pt x="34886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325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1282" y="62250"/>
                            <a:ext cx="66802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Batch: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4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290320" y="62230"/>
                            <a:ext cx="16808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default" w:ascii="Times New Roman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Roll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No.: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</w:rPr>
                                <w:t>160101222</w:t>
                              </w:r>
                              <w:r>
                                <w:rPr>
                                  <w:rFonts w:hint="default" w:ascii="Times New Roman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01282" y="485203"/>
                            <a:ext cx="27990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387"/>
                                </w:tabs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default" w:ascii="Calibri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Experiment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assignment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tutorial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rFonts w:hint="default" w:ascii="Calibri"/>
                                  <w:b/>
                                  <w:spacing w:val="-5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01282" y="899477"/>
                            <a:ext cx="24745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Grade: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 AB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BB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BC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CC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CD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4"/>
                                </w:rPr>
                                <w:t>/DD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01282" y="1666557"/>
                            <a:ext cx="262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Signature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Staff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In-charge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3.8pt;width:274.7pt;" coordorigin="4762,4762" coordsize="3488690,1953260" o:gfxdata="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I3uhSjX&#10;AAAABQEAAA8AAAAAAAAAAQAgAAAAIgAAAGRycy9kb3ducmV2LnhtbFBLAQIUABQAAAAIAIdO4kCG&#10;zc2MdwMAAHYOAAAOAAAAAAAAAAEAIAAAACYBAABkcnMvZTJvRG9jLnhtbFBLBQYAAAAABgAGAFkB&#10;AAAPBwAAAAA=&#10;">
                <o:lock v:ext="edit" aspectratio="f"/>
                <v:shape id="Graphic 6" o:spid="_x0000_s1026" o:spt="100" style="position:absolute;left:4762;top:4762;height:1953260;width:3488690;" filled="f" stroked="t" coordsize="3488690,1953260" o:gfxdata="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IVzJvQAA&#10;ANoAAAAPAAAAAAAAAAEAIAAAACIAAABkcnMvZG93bnJldi54bWxQSwECFAAUAAAACACHTuJAMy8F&#10;njsAAAA5AAAAEAAAAAAAAAABACAAAAAMAQAAZHJzL3NoYXBleG1sLnhtbFBLBQYAAAAABgAGAFsB&#10;AAC2AwAAAAA=&#10;" path="m0,1953259l3488690,1953259,3488690,0,0,0,0,1953259x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  <v:shape id="Textbox 7" o:spid="_x0000_s1026" o:spt="202" type="#_x0000_t202" style="position:absolute;left:101282;top:62250;height:168910;width:66802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Batch: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4"/>
                          </w:rPr>
                          <w:t>C1</w:t>
                        </w:r>
                      </w:p>
                    </w:txbxContent>
                  </v:textbox>
                </v:shape>
                <v:shape id="Textbox 8" o:spid="_x0000_s1026" o:spt="202" type="#_x0000_t202" style="position:absolute;left:1290320;top:62230;height:168910;width:1680845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default" w:ascii="Times New Roman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Roll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No.: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4"/>
                          </w:rPr>
                          <w:t>160101222</w:t>
                        </w:r>
                        <w:r>
                          <w:rPr>
                            <w:rFonts w:hint="default" w:ascii="Times New Roman"/>
                            <w:b/>
                            <w:spacing w:val="-2"/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shape>
                <v:shape id="Textbox 9" o:spid="_x0000_s1026" o:spt="202" type="#_x0000_t202" style="position:absolute;left:101282;top:485203;height:152400;width:2799080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4387"/>
                          </w:tabs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default" w:ascii="Calibri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Experiment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assignment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tutorial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4"/>
                          </w:rPr>
                          <w:t>No.</w:t>
                        </w:r>
                        <w:r>
                          <w:rPr>
                            <w:rFonts w:hint="default" w:ascii="Calibri"/>
                            <w:b/>
                            <w:spacing w:val="-5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box 10" o:spid="_x0000_s1026" o:spt="202" type="#_x0000_t202" style="position:absolute;left:101282;top:899477;height:152400;width:2474595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Grade: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AA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 AB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BB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BC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CC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CD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4"/>
                          </w:rPr>
                          <w:t>/DD</w:t>
                        </w:r>
                      </w:p>
                    </w:txbxContent>
                  </v:textbox>
                </v:shape>
                <v:shape id="Textbox 11" o:spid="_x0000_s1026" o:spt="202" type="#_x0000_t202" style="position:absolute;left:101282;top:1666557;height:152400;width:2626995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Signature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Staff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In-charge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4"/>
                          </w:rPr>
                          <w:t>date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02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454025</wp:posOffset>
                </wp:positionH>
                <wp:positionV relativeFrom="paragraph">
                  <wp:posOffset>226060</wp:posOffset>
                </wp:positionV>
                <wp:extent cx="6626860" cy="305435"/>
                <wp:effectExtent l="0" t="0" r="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6859" cy="305435"/>
                          <a:chOff x="0" y="0"/>
                          <a:chExt cx="6626859" cy="30543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2"/>
                            <a:ext cx="662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1780" h="257175">
                                <a:moveTo>
                                  <a:pt x="50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7"/>
                                </a:lnTo>
                                <a:lnTo>
                                  <a:pt x="0" y="7607"/>
                                </a:lnTo>
                                <a:lnTo>
                                  <a:pt x="5067" y="7607"/>
                                </a:lnTo>
                                <a:lnTo>
                                  <a:pt x="5067" y="5067"/>
                                </a:lnTo>
                                <a:lnTo>
                                  <a:pt x="5067" y="0"/>
                                </a:lnTo>
                                <a:close/>
                              </a:path>
                              <a:path w="6621780" h="257175">
                                <a:moveTo>
                                  <a:pt x="6618986" y="239001"/>
                                </a:moveTo>
                                <a:lnTo>
                                  <a:pt x="53340" y="239001"/>
                                </a:lnTo>
                                <a:lnTo>
                                  <a:pt x="53340" y="256781"/>
                                </a:lnTo>
                                <a:lnTo>
                                  <a:pt x="6618986" y="256781"/>
                                </a:lnTo>
                                <a:lnTo>
                                  <a:pt x="6618986" y="239001"/>
                                </a:lnTo>
                                <a:close/>
                              </a:path>
                              <a:path w="6621780" h="257175">
                                <a:moveTo>
                                  <a:pt x="6621399" y="0"/>
                                </a:moveTo>
                                <a:lnTo>
                                  <a:pt x="5080" y="0"/>
                                </a:lnTo>
                                <a:lnTo>
                                  <a:pt x="5080" y="5067"/>
                                </a:lnTo>
                                <a:lnTo>
                                  <a:pt x="6621399" y="5067"/>
                                </a:lnTo>
                                <a:lnTo>
                                  <a:pt x="6621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80" y="5079"/>
                            <a:ext cx="66167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0" h="2540">
                                <a:moveTo>
                                  <a:pt x="6616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6616319" y="2540"/>
                                </a:lnTo>
                                <a:lnTo>
                                  <a:pt x="6616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2"/>
                            <a:ext cx="6626859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859" h="305435">
                                <a:moveTo>
                                  <a:pt x="5067" y="7670"/>
                                </a:moveTo>
                                <a:lnTo>
                                  <a:pt x="0" y="7670"/>
                                </a:lnTo>
                                <a:lnTo>
                                  <a:pt x="0" y="300088"/>
                                </a:lnTo>
                                <a:lnTo>
                                  <a:pt x="0" y="305168"/>
                                </a:lnTo>
                                <a:lnTo>
                                  <a:pt x="5067" y="305168"/>
                                </a:lnTo>
                                <a:lnTo>
                                  <a:pt x="5067" y="300088"/>
                                </a:lnTo>
                                <a:lnTo>
                                  <a:pt x="5067" y="7670"/>
                                </a:lnTo>
                                <a:close/>
                              </a:path>
                              <a:path w="6626859" h="305435">
                                <a:moveTo>
                                  <a:pt x="6626479" y="7670"/>
                                </a:moveTo>
                                <a:lnTo>
                                  <a:pt x="6621399" y="7670"/>
                                </a:lnTo>
                                <a:lnTo>
                                  <a:pt x="6621399" y="300088"/>
                                </a:lnTo>
                                <a:lnTo>
                                  <a:pt x="5080" y="300088"/>
                                </a:lnTo>
                                <a:lnTo>
                                  <a:pt x="5080" y="305168"/>
                                </a:lnTo>
                                <a:lnTo>
                                  <a:pt x="6621399" y="305168"/>
                                </a:lnTo>
                                <a:lnTo>
                                  <a:pt x="6626479" y="305168"/>
                                </a:lnTo>
                                <a:lnTo>
                                  <a:pt x="6626479" y="300088"/>
                                </a:lnTo>
                                <a:lnTo>
                                  <a:pt x="6626479" y="7670"/>
                                </a:lnTo>
                                <a:close/>
                              </a:path>
                              <a:path w="6626859" h="305435">
                                <a:moveTo>
                                  <a:pt x="6626479" y="0"/>
                                </a:moveTo>
                                <a:lnTo>
                                  <a:pt x="6621399" y="0"/>
                                </a:lnTo>
                                <a:lnTo>
                                  <a:pt x="6621399" y="5067"/>
                                </a:lnTo>
                                <a:lnTo>
                                  <a:pt x="6621399" y="7607"/>
                                </a:lnTo>
                                <a:lnTo>
                                  <a:pt x="6626479" y="7607"/>
                                </a:lnTo>
                                <a:lnTo>
                                  <a:pt x="6626479" y="5067"/>
                                </a:lnTo>
                                <a:lnTo>
                                  <a:pt x="6626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080" y="7619"/>
                            <a:ext cx="6616700" cy="2317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04" w:right="0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4"/>
                                </w:rPr>
                                <w:t>Title: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z w:val="24"/>
                                </w:rPr>
                                <w:t>Demonstrate the Use of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sz w:val="24"/>
                                </w:rPr>
                                <w:t>ExpressJS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75pt;margin-top:17.8pt;height:24.05pt;width:521.8pt;mso-position-horizontal-relative:page;mso-wrap-distance-bottom:0pt;mso-wrap-distance-top:0pt;z-index:-251653120;mso-width-relative:page;mso-height-relative:page;" coordsize="6626859,305435" o:gfxdata="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NvLBrbYAAAACQEAAA8AAAAAAAAAAQAgAAAAIgAAAGRycy9kb3ducmV2LnhtbFBLAQIUABQA&#10;AAAIAIdO4kDrv9RfYwQAAO8TAAAOAAAAAAAAAAEAIAAAACcBAABkcnMvZTJvRG9jLnhtbFBLBQYA&#10;AAAABgAGAFkBAAD8BwAAAAA=&#10;">
                <o:lock v:ext="edit" aspectratio="f"/>
                <v:shape id="Graphic 13" o:spid="_x0000_s1026" o:spt="100" style="position:absolute;left:0;top:12;height:257175;width:6621780;" fillcolor="#000000" filled="t" stroked="f" coordsize="6621780,257175" o:gfxdata="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Lc0G5AAAA2wAA&#10;AA8AAAAAAAAAAQAgAAAAIgAAAGRycy9kb3ducmV2LnhtbFBLAQIUABQAAAAIAIdO4kAzLwWeOwAA&#10;ADkAAAAQAAAAAAAAAAEAIAAAAAgBAABkcnMvc2hhcGV4bWwueG1sUEsFBgAAAAAGAAYAWwEAALID&#10;AAAAAA==&#10;" path="m5067,0l0,0,0,5067,0,7607,5067,7607,5067,5067,5067,0xem6618986,239001l53340,239001,53340,256781,6618986,256781,6618986,239001xem6621399,0l5080,0,5080,5067,6621399,5067,662139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5080;top:5079;height:2540;width:6616700;" fillcolor="#D9D9D9" filled="t" stroked="f" coordsize="6616700,2540" o:gfxdata="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b4brsAAADb&#10;AAAADwAAAAAAAAABACAAAAAiAAAAZHJzL2Rvd25yZXYueG1sUEsBAhQAFAAAAAgAh07iQDMvBZ47&#10;AAAAOQAAABAAAAAAAAAAAQAgAAAACgEAAGRycy9zaGFwZXhtbC54bWxQSwUGAAAAAAYABgBbAQAA&#10;tAMAAAAA&#10;" path="m6616319,0l0,0,0,2540,6616319,2540,661631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0;top:12;height:305435;width:6626859;" fillcolor="#000000" filled="t" stroked="f" coordsize="6626859,305435" o:gfxdata="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w5d2ugAAANsA&#10;AAAPAAAAAAAAAAEAIAAAACIAAABkcnMvZG93bnJldi54bWxQSwECFAAUAAAACACHTuJAMy8FnjsA&#10;AAA5AAAAEAAAAAAAAAABACAAAAAJAQAAZHJzL3NoYXBleG1sLnhtbFBLBQYAAAAABgAGAFsBAACz&#10;AwAAAAA=&#10;" path="m5067,7670l0,7670,0,300088,0,305168,5067,305168,5067,300088,5067,7670xem6626479,7670l6621399,7670,6621399,300088,5080,300088,5080,305168,6621399,305168,6626479,305168,6626479,300088,6626479,7670xem6626479,0l6621399,0,6621399,5067,6621399,7607,6626479,7607,6626479,5067,662647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6" o:spid="_x0000_s1026" o:spt="202" type="#_x0000_t202" style="position:absolute;left:5080;top:7619;height:231775;width:6616700;" fillcolor="#D9D9D9" filled="t" stroked="f" coordsize="21600,21600" o:gfxdata="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gU7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4"/>
                          <w:ind w:left="104" w:right="0" w:firstLine="0"/>
                          <w:jc w:val="left"/>
                          <w:rPr>
                            <w:rFonts w:ascii="Times New Roman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4"/>
                          </w:rPr>
                          <w:t>Title:</w:t>
                        </w:r>
                        <w:r>
                          <w:rPr>
                            <w:rFonts w:ascii="Times New Roman"/>
                            <w:color w:val="000000"/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00000"/>
                            <w:sz w:val="24"/>
                          </w:rPr>
                          <w:t>Demonstrate the Use of</w:t>
                        </w:r>
                        <w:r>
                          <w:rPr>
                            <w:rFonts w:ascii="Times New Roman"/>
                            <w:color w:val="000000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00000"/>
                            <w:spacing w:val="-2"/>
                            <w:sz w:val="24"/>
                          </w:rPr>
                          <w:t>ExpressJS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before="268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ExpressJs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Concepts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following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2"/>
          <w:sz w:val="24"/>
        </w:rPr>
        <w:t>topics.</w:t>
      </w:r>
    </w:p>
    <w:p>
      <w:pPr>
        <w:pStyle w:val="2"/>
        <w:spacing w:before="140"/>
        <w:ind w:left="140" w:firstLine="0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Definition:</w:t>
      </w:r>
    </w:p>
    <w:p>
      <w:pPr>
        <w:pStyle w:val="5"/>
        <w:spacing w:before="272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Problem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statement:</w:t>
      </w:r>
    </w:p>
    <w:p>
      <w:pPr>
        <w:spacing w:before="148"/>
        <w:ind w:left="140" w:right="60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Consider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basic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concepts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Express.js,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useful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creation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application.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Considering the following points, demonstrate the functionality of each with a simple script</w:t>
      </w:r>
    </w:p>
    <w:p>
      <w:pPr>
        <w:pStyle w:val="2"/>
        <w:numPr>
          <w:ilvl w:val="0"/>
          <w:numId w:val="1"/>
        </w:numPr>
        <w:tabs>
          <w:tab w:val="left" w:pos="459"/>
        </w:tabs>
        <w:spacing w:before="148" w:after="0" w:line="240" w:lineRule="auto"/>
        <w:ind w:left="459" w:right="0" w:hanging="259"/>
        <w:jc w:val="left"/>
      </w:pPr>
      <w:r>
        <w:rPr>
          <w:spacing w:val="-2"/>
        </w:rPr>
        <w:t>Scaffolding:</w:t>
      </w:r>
    </w:p>
    <w:p>
      <w:pPr>
        <w:pStyle w:val="7"/>
        <w:numPr>
          <w:ilvl w:val="1"/>
          <w:numId w:val="1"/>
        </w:numPr>
        <w:tabs>
          <w:tab w:val="left" w:pos="860"/>
        </w:tabs>
        <w:spacing w:before="151" w:after="0" w:line="240" w:lineRule="auto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Demonstrate</w:t>
      </w:r>
      <w:r>
        <w:rPr>
          <w:spacing w:val="-7"/>
          <w:sz w:val="24"/>
        </w:rPr>
        <w:t xml:space="preserve"> </w:t>
      </w:r>
      <w:r>
        <w:rPr>
          <w:sz w:val="24"/>
        </w:rPr>
        <w:t>express</w:t>
      </w:r>
      <w:r>
        <w:rPr>
          <w:spacing w:val="-3"/>
          <w:sz w:val="24"/>
        </w:rPr>
        <w:t xml:space="preserve"> </w:t>
      </w:r>
      <w:r>
        <w:rPr>
          <w:sz w:val="24"/>
        </w:rPr>
        <w:t>scaffolding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fulfil the following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requirements.</w:t>
      </w:r>
    </w:p>
    <w:p>
      <w:pPr>
        <w:spacing w:before="147" w:line="372" w:lineRule="auto"/>
        <w:ind w:left="1240" w:right="84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Example: Consider Grocery Delivery Application and demonstrate the Scaffolding Scaffold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routes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Sign up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Page: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(Root/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Homepage)</w:t>
      </w:r>
    </w:p>
    <w:p>
      <w:pPr>
        <w:pStyle w:val="7"/>
        <w:numPr>
          <w:ilvl w:val="0"/>
          <w:numId w:val="1"/>
        </w:numPr>
        <w:tabs>
          <w:tab w:val="left" w:pos="519"/>
        </w:tabs>
        <w:spacing w:before="0" w:after="0" w:line="240" w:lineRule="auto"/>
        <w:ind w:left="140" w:right="1294" w:firstLine="60"/>
        <w:jc w:val="left"/>
        <w:rPr>
          <w:sz w:val="24"/>
        </w:rPr>
      </w:pPr>
      <w:r>
        <w:rPr>
          <w:sz w:val="24"/>
        </w:rPr>
        <w:t>Serving</w:t>
      </w:r>
      <w:r>
        <w:rPr>
          <w:spacing w:val="-7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Express.js: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Built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middleware,</w:t>
      </w:r>
      <w:r>
        <w:rPr>
          <w:spacing w:val="-2"/>
          <w:sz w:val="24"/>
        </w:rPr>
        <w:t xml:space="preserve"> </w:t>
      </w:r>
      <w:r>
        <w:rPr>
          <w:sz w:val="24"/>
        </w:rPr>
        <w:t>express.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()</w:t>
      </w:r>
      <w:r>
        <w:rPr>
          <w:spacing w:val="-2"/>
          <w:sz w:val="24"/>
        </w:rPr>
        <w:t xml:space="preserve"> </w:t>
      </w:r>
      <w:r>
        <w:rPr>
          <w:sz w:val="24"/>
        </w:rPr>
        <w:t>to demonstrate the usage of serving static files in express.</w:t>
      </w:r>
    </w:p>
    <w:p>
      <w:pPr>
        <w:spacing w:before="149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demonstrate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above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of</w:t>
      </w:r>
    </w:p>
    <w:p>
      <w:pPr>
        <w:pStyle w:val="7"/>
        <w:numPr>
          <w:ilvl w:val="1"/>
          <w:numId w:val="1"/>
        </w:numPr>
        <w:tabs>
          <w:tab w:val="left" w:pos="860"/>
        </w:tabs>
        <w:spacing w:before="147" w:after="0" w:line="240" w:lineRule="auto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type 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</w:t>
      </w:r>
    </w:p>
    <w:p>
      <w:pPr>
        <w:pStyle w:val="7"/>
        <w:numPr>
          <w:ilvl w:val="1"/>
          <w:numId w:val="1"/>
        </w:numPr>
        <w:tabs>
          <w:tab w:val="left" w:pos="860"/>
        </w:tabs>
        <w:spacing w:before="150" w:after="0" w:line="240" w:lineRule="auto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HTMLfiles.</w:t>
      </w:r>
    </w:p>
    <w:p>
      <w:pPr>
        <w:pStyle w:val="7"/>
        <w:numPr>
          <w:ilvl w:val="1"/>
          <w:numId w:val="1"/>
        </w:numPr>
        <w:tabs>
          <w:tab w:val="left" w:pos="860"/>
        </w:tabs>
        <w:spacing w:before="159" w:after="0" w:line="235" w:lineRule="auto"/>
        <w:ind w:left="860" w:right="1540" w:hanging="360"/>
        <w:jc w:val="left"/>
        <w:rPr>
          <w:rFonts w:ascii="Symbol" w:hAnsi="Symbol"/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json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folder,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the response on the browser</w:t>
      </w:r>
    </w:p>
    <w:p>
      <w:pPr>
        <w:spacing w:before="154"/>
        <w:ind w:left="14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Note: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·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Assume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own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whenever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required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perform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operation.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Write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code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everything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headerReference r:id="rId5" w:type="default"/>
          <w:footerReference r:id="rId6" w:type="default"/>
          <w:type w:val="continuous"/>
          <w:pgSz w:w="12240" w:h="15840"/>
          <w:pgMar w:top="1400" w:right="800" w:bottom="1140" w:left="580" w:header="272" w:footer="946" w:gutter="0"/>
          <w:pgNumType w:start="1"/>
          <w:cols w:space="720" w:num="1"/>
        </w:sectPr>
      </w:pPr>
    </w:p>
    <w:p>
      <w:pPr>
        <w:pStyle w:val="2"/>
        <w:spacing w:before="83"/>
        <w:ind w:left="140" w:firstLine="0"/>
      </w:pPr>
      <w:r>
        <w:t>Resources</w:t>
      </w:r>
      <w:r>
        <w:rPr>
          <w:spacing w:val="-6"/>
        </w:rPr>
        <w:t xml:space="preserve"> </w:t>
      </w:r>
      <w:r>
        <w:rPr>
          <w:spacing w:val="-4"/>
        </w:rPr>
        <w:t>used:</w:t>
      </w:r>
    </w:p>
    <w:p>
      <w:pPr>
        <w:pStyle w:val="5"/>
        <w:rPr>
          <w:rFonts w:ascii="Times New Roman"/>
          <w:b/>
          <w:sz w:val="24"/>
        </w:rPr>
      </w:pPr>
    </w:p>
    <w:p>
      <w:pPr>
        <w:pStyle w:val="7"/>
        <w:numPr>
          <w:ilvl w:val="1"/>
          <w:numId w:val="1"/>
        </w:numPr>
        <w:tabs>
          <w:tab w:val="left" w:pos="860"/>
        </w:tabs>
        <w:spacing w:before="1" w:after="0" w:line="240" w:lineRule="auto"/>
        <w:ind w:left="860" w:right="0" w:hanging="360"/>
        <w:jc w:val="left"/>
        <w:rPr>
          <w:rFonts w:ascii="Symbol" w:hAnsi="Symbol"/>
          <w:sz w:val="20"/>
        </w:rPr>
      </w:pPr>
      <w:r>
        <w:fldChar w:fldCharType="begin"/>
      </w:r>
      <w:r>
        <w:instrText xml:space="preserve"> HYPERLINK "https://expressjs.com/" \h </w:instrText>
      </w:r>
      <w:r>
        <w:fldChar w:fldCharType="separate"/>
      </w:r>
      <w:r>
        <w:rPr>
          <w:color w:val="0000FF"/>
          <w:sz w:val="24"/>
          <w:u w:val="single" w:color="0000FF"/>
        </w:rPr>
        <w:t>Express.js</w:t>
      </w:r>
      <w:r>
        <w:rPr>
          <w:color w:val="0000FF"/>
          <w:spacing w:val="-4"/>
          <w:sz w:val="24"/>
          <w:u w:val="single" w:color="0000FF"/>
        </w:rPr>
        <w:t xml:space="preserve"> </w:t>
      </w:r>
      <w:r>
        <w:rPr>
          <w:color w:val="0000FF"/>
          <w:spacing w:val="-2"/>
          <w:sz w:val="24"/>
          <w:u w:val="single" w:color="0000FF"/>
        </w:rPr>
        <w:t>Documentation</w:t>
      </w:r>
      <w:r>
        <w:rPr>
          <w:color w:val="0000FF"/>
          <w:spacing w:val="-2"/>
          <w:sz w:val="24"/>
          <w:u w:val="single" w:color="0000FF"/>
        </w:rPr>
        <w:fldChar w:fldCharType="end"/>
      </w:r>
    </w:p>
    <w:p>
      <w:pPr>
        <w:pStyle w:val="7"/>
        <w:numPr>
          <w:ilvl w:val="1"/>
          <w:numId w:val="1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Node.js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Documentation</w:t>
      </w:r>
    </w:p>
    <w:p>
      <w:pPr>
        <w:pStyle w:val="7"/>
        <w:numPr>
          <w:ilvl w:val="1"/>
          <w:numId w:val="1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rFonts w:ascii="Symbol" w:hAnsi="Symbol"/>
          <w:sz w:val="20"/>
        </w:rPr>
      </w:pPr>
      <w:r>
        <w:fldChar w:fldCharType="begin"/>
      </w:r>
      <w:r>
        <w:instrText xml:space="preserve"> HYPERLINK "https://developer.mozilla.org/en-US/docs/Learn/Server-side/Express_Nodejs" \h </w:instrText>
      </w:r>
      <w:r>
        <w:fldChar w:fldCharType="separate"/>
      </w:r>
      <w:r>
        <w:rPr>
          <w:color w:val="0000FF"/>
          <w:sz w:val="24"/>
          <w:u w:val="single" w:color="0000FF"/>
        </w:rPr>
        <w:t>MDN</w:t>
      </w:r>
      <w:r>
        <w:rPr>
          <w:color w:val="0000FF"/>
          <w:spacing w:val="-4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>Web</w:t>
      </w:r>
      <w:r>
        <w:rPr>
          <w:color w:val="0000FF"/>
          <w:spacing w:val="-2"/>
          <w:sz w:val="24"/>
          <w:u w:val="single" w:color="0000FF"/>
        </w:rPr>
        <w:t xml:space="preserve"> </w:t>
      </w:r>
      <w:r>
        <w:rPr>
          <w:color w:val="0000FF"/>
          <w:spacing w:val="-4"/>
          <w:sz w:val="24"/>
          <w:u w:val="single" w:color="0000FF"/>
        </w:rPr>
        <w:t>Docs</w:t>
      </w:r>
      <w:r>
        <w:rPr>
          <w:color w:val="0000FF"/>
          <w:spacing w:val="-4"/>
          <w:sz w:val="24"/>
          <w:u w:val="single" w:color="0000FF"/>
        </w:rPr>
        <w:fldChar w:fldCharType="end"/>
      </w:r>
    </w:p>
    <w:p>
      <w:pPr>
        <w:pStyle w:val="7"/>
        <w:numPr>
          <w:ilvl w:val="1"/>
          <w:numId w:val="1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rFonts w:ascii="Symbol" w:hAnsi="Symbol"/>
          <w:sz w:val="20"/>
        </w:rPr>
      </w:pPr>
      <w:r>
        <w:fldChar w:fldCharType="begin"/>
      </w:r>
      <w:r>
        <w:instrText xml:space="preserve"> HYPERLINK "https://www.youtube.com/results?search_query=express.js%2Btutorial" \h </w:instrText>
      </w:r>
      <w:r>
        <w:fldChar w:fldCharType="separate"/>
      </w:r>
      <w:r>
        <w:rPr>
          <w:color w:val="0000FF"/>
          <w:sz w:val="24"/>
          <w:u w:val="single" w:color="0000FF"/>
        </w:rPr>
        <w:t>YouTube Tutorials</w:t>
      </w:r>
      <w:r>
        <w:rPr>
          <w:color w:val="0000FF"/>
          <w:spacing w:val="-3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 xml:space="preserve">on </w:t>
      </w:r>
      <w:r>
        <w:rPr>
          <w:color w:val="0000FF"/>
          <w:spacing w:val="-2"/>
          <w:sz w:val="24"/>
          <w:u w:val="single" w:color="0000FF"/>
        </w:rPr>
        <w:t>Express.js</w:t>
      </w:r>
      <w:r>
        <w:rPr>
          <w:color w:val="0000FF"/>
          <w:spacing w:val="-2"/>
          <w:sz w:val="24"/>
          <w:u w:val="single" w:color="0000FF"/>
        </w:rPr>
        <w:fldChar w:fldCharType="end"/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68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204470</wp:posOffset>
                </wp:positionV>
                <wp:extent cx="5257800" cy="1270"/>
                <wp:effectExtent l="0" t="0" r="0" b="0"/>
                <wp:wrapTopAndBottom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36pt;margin-top:16.1pt;height:0.1pt;width:414pt;mso-position-horizontal-relative:page;mso-wrap-distance-bottom:0pt;mso-wrap-distance-top:0pt;z-index:-251652096;mso-width-relative:page;mso-height-relative:page;" filled="f" stroked="t" coordsize="5257800,1" o:gfxdata="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+CLP51gAAAAgBAAAPAAAAAAAAAAEA&#10;IAAAACIAAABkcnMvZG93bnJldi54bWxQSwECFAAUAAAACACHTuJABzrXqRECAAB8BAAADgAAAAAA&#10;AAABACAAAAAlAQAAZHJzL2Uyb0RvYy54bWxQSwUGAAAAAAYABgBZAQAAqAUAAAAA&#10;" path="m0,0l5257800,0e">
                <v:fill on="f" focussize="0,0"/>
                <v:stroke weight="0.755984251968504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2"/>
        <w:ind w:left="140" w:firstLine="0"/>
      </w:pPr>
      <w:r>
        <w:t>Expected</w:t>
      </w:r>
      <w:r>
        <w:rPr>
          <w:spacing w:val="-9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Experiment:</w:t>
      </w:r>
    </w:p>
    <w:p>
      <w:pPr>
        <w:spacing w:before="272"/>
        <w:ind w:left="140" w:right="601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 2:</w:t>
      </w:r>
      <w:r>
        <w:rPr>
          <w:rFonts w:ascii="Times New Roman"/>
          <w:sz w:val="24"/>
        </w:rPr>
        <w:t>. Illustrate the concepts of various front-end, back-end web application development technologies &amp; frameworks using different web development tools.</w:t>
      </w:r>
    </w:p>
    <w:p>
      <w:pPr>
        <w:pStyle w:val="5"/>
        <w:spacing w:before="18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172720</wp:posOffset>
                </wp:positionV>
                <wp:extent cx="5105400" cy="1270"/>
                <wp:effectExtent l="0" t="0" r="0" b="0"/>
                <wp:wrapTopAndBottom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5400">
                              <a:moveTo>
                                <a:pt x="0" y="0"/>
                              </a:moveTo>
                              <a:lnTo>
                                <a:pt x="51054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36pt;margin-top:13.6pt;height:0.1pt;width:402pt;mso-position-horizontal-relative:page;mso-wrap-distance-bottom:0pt;mso-wrap-distance-top:0pt;z-index:-251652096;mso-width-relative:page;mso-height-relative:page;" filled="f" stroked="t" coordsize="5105400,1" o:gfxdata="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6riVI1gAAAAgBAAAPAAAAAAAAAAEA&#10;IAAAACIAAABkcnMvZG93bnJldi54bWxQSwECFAAUAAAACACHTuJAKVKk2BECAAB8BAAADgAAAAAA&#10;AAABACAAAAAlAQAAZHJzL2Uyb0RvYy54bWxQSwUGAAAAAAYABgBZAQAAqAUAAAAA&#10;" path="m0,0l5105400,0e">
                <v:fill on="f" focussize="0,0"/>
                <v:stroke weight="0.755984251968504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2"/>
        <w:ind w:left="140" w:firstLine="0"/>
      </w:pPr>
      <w:r>
        <w:t>Books/</w:t>
      </w:r>
      <w:r>
        <w:rPr>
          <w:spacing w:val="-5"/>
        </w:rPr>
        <w:t xml:space="preserve"> </w:t>
      </w:r>
      <w:r>
        <w:t>Journals/</w:t>
      </w:r>
      <w:r>
        <w:rPr>
          <w:spacing w:val="-4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rPr>
          <w:spacing w:val="-2"/>
        </w:rPr>
        <w:t>referred:</w:t>
      </w:r>
    </w:p>
    <w:p>
      <w:pPr>
        <w:pStyle w:val="7"/>
        <w:numPr>
          <w:ilvl w:val="0"/>
          <w:numId w:val="2"/>
        </w:numPr>
        <w:tabs>
          <w:tab w:val="left" w:pos="372"/>
        </w:tabs>
        <w:spacing w:before="275" w:after="0" w:line="240" w:lineRule="auto"/>
        <w:ind w:left="372" w:right="0" w:hanging="232"/>
        <w:jc w:val="left"/>
        <w:rPr>
          <w:sz w:val="24"/>
        </w:rPr>
      </w:pPr>
      <w:r>
        <w:rPr>
          <w:sz w:val="24"/>
        </w:rPr>
        <w:t>"Express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Action"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Evan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Hahn</w:t>
      </w:r>
    </w:p>
    <w:p>
      <w:pPr>
        <w:pStyle w:val="7"/>
        <w:numPr>
          <w:ilvl w:val="0"/>
          <w:numId w:val="2"/>
        </w:numPr>
        <w:tabs>
          <w:tab w:val="left" w:pos="372"/>
        </w:tabs>
        <w:spacing w:before="2" w:after="0" w:line="293" w:lineRule="exact"/>
        <w:ind w:left="372" w:right="0" w:hanging="232"/>
        <w:jc w:val="left"/>
        <w:rPr>
          <w:sz w:val="24"/>
        </w:rPr>
      </w:pPr>
      <w:r>
        <w:rPr>
          <w:sz w:val="24"/>
        </w:rPr>
        <w:t>"Node.js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Patterns"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Mario</w:t>
      </w:r>
      <w:r>
        <w:rPr>
          <w:spacing w:val="-2"/>
          <w:sz w:val="24"/>
        </w:rPr>
        <w:t xml:space="preserve"> </w:t>
      </w:r>
      <w:r>
        <w:rPr>
          <w:sz w:val="24"/>
        </w:rPr>
        <w:t>Casciaro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Luciano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Mammino</w:t>
      </w:r>
    </w:p>
    <w:p>
      <w:pPr>
        <w:pStyle w:val="7"/>
        <w:numPr>
          <w:ilvl w:val="0"/>
          <w:numId w:val="2"/>
        </w:numPr>
        <w:tabs>
          <w:tab w:val="left" w:pos="368"/>
        </w:tabs>
        <w:spacing w:before="0" w:after="0" w:line="293" w:lineRule="exact"/>
        <w:ind w:left="368" w:right="0" w:hanging="228"/>
        <w:jc w:val="left"/>
        <w:rPr>
          <w:sz w:val="24"/>
        </w:rPr>
      </w:pP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online resources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tutorials</w:t>
      </w:r>
      <w:r>
        <w:rPr>
          <w:spacing w:val="-3"/>
          <w:sz w:val="24"/>
        </w:rPr>
        <w:t xml:space="preserve"> </w:t>
      </w:r>
      <w:r>
        <w:rPr>
          <w:sz w:val="24"/>
        </w:rPr>
        <w:t>for Express.js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Node.js.</w:t>
      </w:r>
    </w:p>
    <w:p>
      <w:pPr>
        <w:pStyle w:val="2"/>
        <w:spacing w:before="267"/>
        <w:ind w:left="140" w:firstLine="0"/>
      </w:pPr>
      <w:r>
        <w:t>Pre</w:t>
      </w:r>
      <w:r>
        <w:rPr>
          <w:spacing w:val="-2"/>
        </w:rPr>
        <w:t xml:space="preserve"> </w:t>
      </w:r>
      <w:r>
        <w:t>Lab/</w:t>
      </w:r>
      <w:r>
        <w:rPr>
          <w:spacing w:val="-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rPr>
          <w:spacing w:val="-2"/>
        </w:rPr>
        <w:t>Concepts:</w:t>
      </w:r>
    </w:p>
    <w:p>
      <w:pPr>
        <w:spacing w:before="271"/>
        <w:ind w:left="14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Write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details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about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following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pacing w:val="-2"/>
          <w:sz w:val="22"/>
        </w:rPr>
        <w:t>content</w:t>
      </w:r>
    </w:p>
    <w:p>
      <w:pPr>
        <w:pStyle w:val="5"/>
        <w:rPr>
          <w:rFonts w:ascii="Calibri"/>
          <w:b/>
          <w:sz w:val="22"/>
        </w:rPr>
      </w:pPr>
    </w:p>
    <w:p>
      <w:pPr>
        <w:pStyle w:val="5"/>
        <w:spacing w:before="16"/>
        <w:rPr>
          <w:rFonts w:ascii="Calibri"/>
          <w:b/>
          <w:sz w:val="22"/>
        </w:rPr>
      </w:pPr>
    </w:p>
    <w:p>
      <w:pPr>
        <w:pStyle w:val="2"/>
        <w:numPr>
          <w:ilvl w:val="0"/>
          <w:numId w:val="3"/>
        </w:numPr>
        <w:tabs>
          <w:tab w:val="left" w:pos="380"/>
        </w:tabs>
        <w:spacing w:before="0" w:after="0" w:line="240" w:lineRule="auto"/>
        <w:ind w:left="380" w:right="0" w:hanging="240"/>
        <w:jc w:val="left"/>
      </w:pPr>
      <w:r>
        <w:rPr>
          <w:spacing w:val="-2"/>
        </w:rPr>
        <w:t>Express:</w:t>
      </w:r>
    </w:p>
    <w:p>
      <w:pPr>
        <w:pStyle w:val="5"/>
        <w:rPr>
          <w:rFonts w:ascii="Times New Roman"/>
          <w:b/>
          <w:sz w:val="24"/>
        </w:rPr>
      </w:pPr>
    </w:p>
    <w:p>
      <w:pPr>
        <w:spacing w:before="0"/>
        <w:ind w:left="140" w:right="60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Express is a minimal and flexible Node.js web application framework that provides a robust set of features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mobile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applications.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simplifies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building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servers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 APIs, handling routes, middleware, and requests/responses efficiently.</w:t>
      </w:r>
    </w:p>
    <w:p>
      <w:pPr>
        <w:pStyle w:val="5"/>
        <w:spacing w:before="9"/>
        <w:rPr>
          <w:rFonts w:ascii="Times New Roman"/>
          <w:sz w:val="24"/>
        </w:rPr>
      </w:pPr>
    </w:p>
    <w:p>
      <w:pPr>
        <w:pStyle w:val="2"/>
        <w:numPr>
          <w:ilvl w:val="0"/>
          <w:numId w:val="3"/>
        </w:numPr>
        <w:tabs>
          <w:tab w:val="left" w:pos="380"/>
        </w:tabs>
        <w:spacing w:before="0" w:after="0" w:line="240" w:lineRule="auto"/>
        <w:ind w:left="380" w:right="0" w:hanging="240"/>
        <w:jc w:val="left"/>
      </w:pPr>
      <w:r>
        <w:t>Basic</w:t>
      </w:r>
      <w:r>
        <w:rPr>
          <w:spacing w:val="-3"/>
        </w:rPr>
        <w:t xml:space="preserve"> </w:t>
      </w:r>
      <w:r>
        <w:rPr>
          <w:spacing w:val="-2"/>
        </w:rPr>
        <w:t>Routing:</w:t>
      </w:r>
    </w:p>
    <w:p>
      <w:pPr>
        <w:pStyle w:val="5"/>
        <w:rPr>
          <w:rFonts w:ascii="Times New Roman"/>
          <w:b/>
          <w:sz w:val="24"/>
        </w:rPr>
      </w:pPr>
    </w:p>
    <w:p>
      <w:pPr>
        <w:spacing w:before="0"/>
        <w:ind w:left="140" w:right="1008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Routing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Express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allows 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endpoints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application.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route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respond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 different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HTTP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methods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(GET,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POST,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PUT,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DELETE)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execute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middleware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functions,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serve HTML pages, or return JSON data.</w:t>
      </w:r>
    </w:p>
    <w:p>
      <w:pPr>
        <w:pStyle w:val="5"/>
        <w:spacing w:before="8"/>
        <w:rPr>
          <w:rFonts w:ascii="Times New Roman"/>
          <w:sz w:val="24"/>
        </w:rPr>
      </w:pPr>
    </w:p>
    <w:p>
      <w:pPr>
        <w:pStyle w:val="2"/>
        <w:numPr>
          <w:ilvl w:val="0"/>
          <w:numId w:val="3"/>
        </w:numPr>
        <w:tabs>
          <w:tab w:val="left" w:pos="380"/>
        </w:tabs>
        <w:spacing w:before="0" w:after="0" w:line="240" w:lineRule="auto"/>
        <w:ind w:left="380" w:right="0" w:hanging="240"/>
        <w:jc w:val="left"/>
      </w:pPr>
      <w:r>
        <w:rPr>
          <w:spacing w:val="-2"/>
        </w:rPr>
        <w:t>Middleware:</w:t>
      </w:r>
    </w:p>
    <w:p>
      <w:pPr>
        <w:pStyle w:val="5"/>
        <w:spacing w:before="17"/>
        <w:rPr>
          <w:rFonts w:ascii="Times New Roman"/>
          <w:b/>
          <w:sz w:val="24"/>
        </w:rPr>
      </w:pPr>
    </w:p>
    <w:p>
      <w:pPr>
        <w:spacing w:before="0" w:line="235" w:lineRule="auto"/>
        <w:ind w:left="140" w:right="60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Middleware functions are functions that have access to the request object (</w:t>
      </w:r>
      <w:r>
        <w:rPr>
          <w:rFonts w:ascii="Courier New"/>
          <w:sz w:val="20"/>
        </w:rPr>
        <w:t>req</w:t>
      </w:r>
      <w:r>
        <w:rPr>
          <w:rFonts w:ascii="Times New Roman"/>
          <w:sz w:val="24"/>
        </w:rPr>
        <w:t>), the response object (</w:t>
      </w:r>
      <w:r>
        <w:rPr>
          <w:rFonts w:ascii="Courier New"/>
          <w:sz w:val="20"/>
        </w:rPr>
        <w:t>res</w:t>
      </w:r>
      <w:r>
        <w:rPr>
          <w:rFonts w:ascii="Times New Roman"/>
          <w:sz w:val="24"/>
        </w:rPr>
        <w:t>),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next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middleware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application's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request-response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cycle.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perform actions on the request, modify the request/response objects, and end the request-response cycle.</w:t>
      </w:r>
    </w:p>
    <w:p>
      <w:pPr>
        <w:pStyle w:val="5"/>
        <w:spacing w:before="8"/>
        <w:rPr>
          <w:rFonts w:ascii="Times New Roman"/>
          <w:sz w:val="24"/>
        </w:rPr>
      </w:pPr>
    </w:p>
    <w:p>
      <w:pPr>
        <w:pStyle w:val="2"/>
        <w:numPr>
          <w:ilvl w:val="0"/>
          <w:numId w:val="3"/>
        </w:numPr>
        <w:tabs>
          <w:tab w:val="left" w:pos="380"/>
        </w:tabs>
        <w:spacing w:before="0" w:after="0" w:line="240" w:lineRule="auto"/>
        <w:ind w:left="380" w:right="0" w:hanging="240"/>
        <w:jc w:val="left"/>
      </w:pPr>
      <w:r>
        <w:rPr>
          <w:spacing w:val="-2"/>
        </w:rPr>
        <w:t>Templating:</w:t>
      </w:r>
    </w:p>
    <w:p>
      <w:pPr>
        <w:spacing w:after="0" w:line="240" w:lineRule="auto"/>
        <w:jc w:val="left"/>
        <w:sectPr>
          <w:pgSz w:w="12240" w:h="15840"/>
          <w:pgMar w:top="1400" w:right="800" w:bottom="1140" w:left="580" w:header="272" w:footer="946" w:gutter="0"/>
          <w:cols w:space="720" w:num="1"/>
        </w:sectPr>
      </w:pPr>
    </w:p>
    <w:p>
      <w:pPr>
        <w:spacing w:before="8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Templating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 way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to generate HTML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dynamically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inserting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 into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HTML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templates.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Express, templating engines like EJS, Pug, or Handlebars can be used to render views based on server-side data.</w:t>
      </w: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spacing w:before="7"/>
        <w:rPr>
          <w:rFonts w:ascii="Times New Roman"/>
          <w:sz w:val="24"/>
        </w:rPr>
      </w:pPr>
    </w:p>
    <w:p>
      <w:pPr>
        <w:pStyle w:val="2"/>
        <w:ind w:left="140" w:firstLine="0"/>
        <w:rPr>
          <w:spacing w:val="-2"/>
        </w:rPr>
      </w:pPr>
      <w:r>
        <w:t>Implementation</w:t>
      </w:r>
      <w:r>
        <w:rPr>
          <w:spacing w:val="-10"/>
        </w:rPr>
        <w:t xml:space="preserve"> </w:t>
      </w:r>
      <w:r>
        <w:rPr>
          <w:spacing w:val="-2"/>
        </w:rPr>
        <w:t>Details:</w:t>
      </w:r>
    </w:p>
    <w:p>
      <w:pPr>
        <w:pStyle w:val="2"/>
        <w:ind w:left="140" w:firstLine="0"/>
        <w:rPr>
          <w:spacing w:val="-2"/>
        </w:rPr>
      </w:pPr>
    </w:p>
    <w:p>
      <w:pPr>
        <w:pStyle w:val="2"/>
        <w:ind w:left="140" w:firstLine="0"/>
        <w:rPr>
          <w:spacing w:val="-2"/>
        </w:rPr>
      </w:pPr>
    </w:p>
    <w:p>
      <w:pPr>
        <w:pStyle w:val="7"/>
        <w:numPr>
          <w:ilvl w:val="1"/>
          <w:numId w:val="3"/>
        </w:numPr>
        <w:tabs>
          <w:tab w:val="left" w:pos="860"/>
        </w:tabs>
        <w:spacing w:before="273" w:after="0" w:line="240" w:lineRule="auto"/>
        <w:ind w:left="860" w:right="0" w:hanging="360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Structure:</w:t>
      </w:r>
    </w:p>
    <w:p>
      <w:pPr>
        <w:pStyle w:val="2"/>
        <w:ind w:left="140" w:firstLine="0"/>
        <w:rPr>
          <w:spacing w:val="-2"/>
        </w:rPr>
      </w:pPr>
    </w:p>
    <w:p>
      <w:pPr>
        <w:pStyle w:val="7"/>
        <w:numPr>
          <w:numId w:val="0"/>
        </w:numPr>
        <w:tabs>
          <w:tab w:val="left" w:pos="860"/>
        </w:tabs>
        <w:spacing w:before="273" w:after="0" w:line="240" w:lineRule="auto"/>
        <w:ind w:left="500" w:leftChars="0" w:right="0" w:rightChars="0"/>
        <w:jc w:val="left"/>
        <w:rPr>
          <w:sz w:val="24"/>
        </w:rPr>
      </w:pPr>
      <w:r>
        <w:drawing>
          <wp:inline distT="0" distB="0" distL="114300" distR="114300">
            <wp:extent cx="2072640" cy="3798570"/>
            <wp:effectExtent l="0" t="0" r="0" b="1143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252"/>
        <w:rPr>
          <w:rFonts w:ascii="Times New Roman"/>
          <w:sz w:val="24"/>
        </w:rPr>
      </w:pPr>
    </w:p>
    <w:p>
      <w:pPr>
        <w:pStyle w:val="2"/>
        <w:numPr>
          <w:ilvl w:val="1"/>
          <w:numId w:val="3"/>
        </w:numPr>
        <w:tabs>
          <w:tab w:val="left" w:pos="380"/>
        </w:tabs>
        <w:spacing w:before="1" w:after="0" w:line="240" w:lineRule="auto"/>
        <w:ind w:left="380" w:right="0" w:hanging="240"/>
        <w:jc w:val="left"/>
      </w:pPr>
      <w:r>
        <w:t>Serve Static 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Express:</w:t>
      </w:r>
    </w:p>
    <w:p>
      <w:pPr>
        <w:pStyle w:val="5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 your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app.js,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Express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server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serve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 xml:space="preserve">public </w:t>
      </w:r>
      <w:r>
        <w:rPr>
          <w:rFonts w:ascii="Times New Roman"/>
          <w:spacing w:val="-2"/>
          <w:sz w:val="24"/>
        </w:rPr>
        <w:t>folder:</w:t>
      </w:r>
    </w:p>
    <w:p>
      <w:pPr>
        <w:pStyle w:val="5"/>
        <w:spacing w:before="8"/>
        <w:rPr>
          <w:rFonts w:ascii="Times New Roman"/>
          <w:sz w:val="24"/>
        </w:rPr>
      </w:pPr>
    </w:p>
    <w:p>
      <w:pPr>
        <w:pStyle w:val="2"/>
        <w:spacing w:after="4"/>
        <w:ind w:left="140" w:firstLine="0"/>
        <w:rPr>
          <w:spacing w:val="-2"/>
        </w:rPr>
      </w:pPr>
      <w:r>
        <w:rPr>
          <w:spacing w:val="-2"/>
        </w:rPr>
        <w:t>App.js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bodyParser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"body-parser"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indexRouter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"./routes/index"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process.env.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"view engine"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"ejs"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"views"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path.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(__dirname,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"views"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(bodyParser.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({ extended: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}));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(express.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(path.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(__dirname,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"public"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indexRouter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`Server is running on http://localhost:${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spacing w:after="4"/>
        <w:ind w:left="140" w:firstLine="0"/>
        <w:rPr>
          <w:spacing w:val="-2"/>
        </w:rPr>
      </w:pPr>
    </w:p>
    <w:p>
      <w:pPr>
        <w:pStyle w:val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2240" w:h="15840"/>
          <w:pgMar w:top="1400" w:right="800" w:bottom="1140" w:left="580" w:header="272" w:footer="946" w:gutter="0"/>
          <w:cols w:space="720" w:num="1"/>
        </w:sectPr>
      </w:pPr>
    </w:p>
    <w:p>
      <w:pPr>
        <w:pStyle w:val="5"/>
        <w:spacing w:before="7"/>
        <w:rPr>
          <w:rFonts w:ascii="Times New Roman"/>
          <w:b/>
          <w:sz w:val="7"/>
        </w:rPr>
      </w:pPr>
    </w:p>
    <w:p>
      <w:pPr>
        <w:pStyle w:val="5"/>
        <w:spacing w:before="250"/>
        <w:rPr>
          <w:rFonts w:ascii="Times New Roman"/>
          <w:b/>
          <w:sz w:val="24"/>
        </w:rPr>
      </w:pPr>
    </w:p>
    <w:p>
      <w:pPr>
        <w:pStyle w:val="7"/>
        <w:numPr>
          <w:ilvl w:val="1"/>
          <w:numId w:val="3"/>
        </w:numPr>
        <w:tabs>
          <w:tab w:val="left" w:pos="380"/>
        </w:tabs>
        <w:spacing w:before="0" w:after="0" w:line="240" w:lineRule="auto"/>
        <w:ind w:left="380" w:right="0" w:hanging="240"/>
        <w:jc w:val="left"/>
        <w:rPr>
          <w:b/>
          <w:sz w:val="24"/>
        </w:rPr>
      </w:pPr>
      <w:r>
        <w:rPr>
          <w:b/>
          <w:sz w:val="24"/>
        </w:rPr>
        <w:t>Store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References:</w:t>
      </w:r>
    </w:p>
    <w:p>
      <w:pPr>
        <w:pStyle w:val="5"/>
        <w:rPr>
          <w:rFonts w:ascii="Times New Roman"/>
          <w:b/>
          <w:sz w:val="24"/>
        </w:rPr>
      </w:pPr>
    </w:p>
    <w:p>
      <w:pPr>
        <w:spacing w:before="0"/>
        <w:ind w:left="140" w:right="84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 your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routes/index.js,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products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associated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image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URL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points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 images in the public/images folder:</w:t>
      </w:r>
    </w:p>
    <w:p>
      <w:pPr>
        <w:pStyle w:val="5"/>
        <w:spacing w:before="8"/>
        <w:rPr>
          <w:rFonts w:ascii="Times New Roman"/>
          <w:sz w:val="24"/>
        </w:rPr>
      </w:pPr>
    </w:p>
    <w:p>
      <w:pPr>
        <w:pStyle w:val="2"/>
        <w:ind w:left="140" w:firstLine="0"/>
      </w:pPr>
      <w:r>
        <w:rPr>
          <w:spacing w:val="-2"/>
        </w:rPr>
        <w:t>Routes/index.js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express.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{ id: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"img1"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image: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"product1.jpeg"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{ id: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"img2"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40000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image: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"product2.jpg"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{ id: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"img3"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30000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image: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"product3.jpeg"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cart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"/signup"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"signup"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{ error: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}));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"/register"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.body;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existingUser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.username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existingUser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"signup"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{ error: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"Username already exists."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({ username, password });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`&lt;h2&gt;Signup Successful!&lt;/h2&gt;&lt;a href="/products"&gt;Go to Products&lt;/a&gt;`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"/products"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"products"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{ products });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"/add-to-cart"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.body.productId);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.id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cart.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"/products"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"/cart"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"cart"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{ cart });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spacing w:before="26"/>
        <w:rPr>
          <w:rFonts w:ascii="Times New Roman"/>
          <w:b/>
          <w:sz w:val="20"/>
        </w:rPr>
      </w:pPr>
    </w:p>
    <w:p>
      <w:pPr>
        <w:pStyle w:val="5"/>
        <w:rPr>
          <w:sz w:val="24"/>
        </w:rPr>
      </w:pPr>
    </w:p>
    <w:p>
      <w:pPr>
        <w:pStyle w:val="5"/>
        <w:spacing w:before="273"/>
        <w:rPr>
          <w:sz w:val="24"/>
        </w:rPr>
      </w:pPr>
    </w:p>
    <w:p>
      <w:pPr>
        <w:pStyle w:val="2"/>
        <w:numPr>
          <w:ilvl w:val="1"/>
          <w:numId w:val="3"/>
        </w:numPr>
        <w:tabs>
          <w:tab w:val="left" w:pos="380"/>
        </w:tabs>
        <w:spacing w:before="1" w:after="0" w:line="240" w:lineRule="auto"/>
        <w:ind w:left="380" w:right="0" w:hanging="240"/>
        <w:jc w:val="left"/>
      </w:pPr>
      <w:r>
        <w:t>Modify products.ejs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rPr>
          <w:spacing w:val="-2"/>
        </w:rPr>
        <w:t>Images:</w:t>
      </w:r>
    </w:p>
    <w:p>
      <w:pPr>
        <w:spacing w:after="0" w:line="240" w:lineRule="auto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&gt;Products&lt;/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&gt;Products&lt;/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% products.forEach(product =&gt; { %&gt;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%= product.image %&gt;"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%= product.name %&gt;"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"width: 100px; height: 100px;"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%= product.name %&gt; - $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%= product.price %&gt;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"/add-to-cart"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"productId"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%= product.id %&gt;"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&gt;Add to Cart&lt;/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% }); %&gt;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"/cart"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&gt;View Cart&lt;/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&gt;Home&lt;/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</w:p>
    <w:p>
      <w:pPr>
        <w:spacing w:after="0" w:line="240" w:lineRule="auto"/>
        <w:jc w:val="left"/>
        <w:sectPr>
          <w:pgSz w:w="12240" w:h="15840"/>
          <w:pgMar w:top="1400" w:right="800" w:bottom="1140" w:left="580" w:header="272" w:footer="946" w:gutter="0"/>
          <w:cols w:space="720" w:num="1"/>
        </w:sectPr>
      </w:pPr>
    </w:p>
    <w:p>
      <w:pPr>
        <w:pStyle w:val="5"/>
        <w:spacing w:before="7"/>
        <w:rPr>
          <w:rFonts w:ascii="Times New Roman"/>
          <w:b/>
          <w:sz w:val="7"/>
        </w:rPr>
      </w:pPr>
    </w:p>
    <w:p>
      <w:pPr>
        <w:pStyle w:val="5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438900" cy="255270"/>
                <wp:effectExtent l="0" t="0" r="7620" b="3810"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2552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4" o:spid="_x0000_s1026" o:spt="202" type="#_x0000_t202" style="height:20.1pt;width:507pt;" fillcolor="#1F1F1F" filled="t" stroked="f" coordsize="21600,21600" o:gfxdata="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8rgI9UAAAAGAQAADwAAAAAAAAABACAAAAAiAAAAZHJz&#10;L2Rvd25yZXYueG1sUEsBAhQAFAAAAAgAh07iQNGrPZTOAQAAqwMAAA4AAAAAAAAAAQAgAAAAJAEA&#10;AGRycy9lMm9Eb2MueG1sUEsFBgAAAAAGAAYAWQEAAGQ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spacing w:before="247"/>
        <w:rPr>
          <w:rFonts w:ascii="Times New Roman"/>
          <w:b/>
          <w:sz w:val="24"/>
        </w:rPr>
      </w:pPr>
    </w:p>
    <w:p>
      <w:pPr>
        <w:pStyle w:val="7"/>
        <w:numPr>
          <w:ilvl w:val="1"/>
          <w:numId w:val="3"/>
        </w:numPr>
        <w:tabs>
          <w:tab w:val="left" w:pos="380"/>
        </w:tabs>
        <w:spacing w:before="1" w:after="0" w:line="240" w:lineRule="auto"/>
        <w:ind w:left="380" w:right="0" w:hanging="240"/>
        <w:jc w:val="left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Cart </w:t>
      </w:r>
      <w:r>
        <w:rPr>
          <w:b/>
          <w:spacing w:val="-2"/>
          <w:sz w:val="24"/>
        </w:rPr>
        <w:t>Logic:</w:t>
      </w:r>
    </w:p>
    <w:p>
      <w:pPr>
        <w:pStyle w:val="5"/>
        <w:spacing w:before="18"/>
        <w:rPr>
          <w:rFonts w:ascii="Times New Roman"/>
          <w:b/>
          <w:sz w:val="24"/>
        </w:rPr>
      </w:pPr>
    </w:p>
    <w:p>
      <w:pPr>
        <w:spacing w:before="0" w:line="232" w:lineRule="auto"/>
        <w:ind w:left="140" w:right="60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Implement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"Add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Cart"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functionality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 xml:space="preserve">in your </w:t>
      </w:r>
      <w:r>
        <w:rPr>
          <w:rFonts w:ascii="Courier New"/>
          <w:sz w:val="20"/>
        </w:rPr>
        <w:t>index.js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sz w:val="24"/>
        </w:rPr>
        <w:t>file.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route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handle adding products to the cart:</w:t>
      </w:r>
    </w:p>
    <w:p>
      <w:pPr>
        <w:pStyle w:val="5"/>
        <w:spacing w:before="7"/>
        <w:rPr>
          <w:rFonts w:ascii="Times New Roman"/>
          <w:sz w:val="24"/>
        </w:rPr>
      </w:pPr>
    </w:p>
    <w:p>
      <w:pPr>
        <w:spacing w:before="0"/>
        <w:ind w:left="140" w:right="0" w:firstLine="0"/>
        <w:jc w:val="left"/>
      </w:pPr>
      <w:r>
        <w:rPr>
          <w:rFonts w:ascii="Times New Roman"/>
          <w:spacing w:val="-2"/>
          <w:sz w:val="24"/>
        </w:rPr>
        <w:t>Index.js</w:t>
      </w: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182880</wp:posOffset>
                </wp:positionV>
                <wp:extent cx="6438900" cy="226060"/>
                <wp:effectExtent l="0" t="0" r="7620" b="2540"/>
                <wp:wrapTopAndBottom/>
                <wp:docPr id="25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2260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26" o:spt="202" type="#_x0000_t202" style="position:absolute;left:0pt;margin-left:34.55pt;margin-top:14.4pt;height:17.8pt;width:507pt;mso-position-horizontal-relative:page;mso-wrap-distance-bottom:0pt;mso-wrap-distance-top:0pt;z-index:-251651072;mso-width-relative:page;mso-height-relative:page;" fillcolor="#1F1F1F" filled="t" stroked="f" coordsize="21600,21600" o:gfxdata="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gjG2DZAAAACgEAAA8AAAAAAAAAAQAgAAAA&#10;IgAAAGRycy9kb3ducmV2LnhtbFBLAQIUABQAAAAIAIdO4kDmOfGZ0QEAAKsDAAAOAAAAAAAAAAEA&#10;IAAAACg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140" w:right="0" w:firstLine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express.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{ id: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"img1"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image: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"product1.jpeg"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{ id: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"img2"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40000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image: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"product2.jpg"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{ id: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"img3"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30000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image: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"product3.jpeg"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cart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"/signup"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"signup"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{ error: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}));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"/register"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.body;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existingUser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.username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existingUser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"signup"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{ error: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"Username already exists."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({ username, password });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`&lt;h2&gt;Signup Successful!&lt;/h2&gt;&lt;a href="/products"&gt;Go to Products&lt;/a&gt;`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"/products"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"products"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{ products });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"/add-to-cart"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.body.productId);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.id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cart.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"/products"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"/cart"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"cart"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{ cart });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="0"/>
        <w:ind w:left="140" w:right="0" w:firstLine="0"/>
        <w:jc w:val="left"/>
        <w:rPr>
          <w:rFonts w:hint="default"/>
          <w:lang w:val="en-US"/>
        </w:rPr>
        <w:sectPr>
          <w:pgSz w:w="12240" w:h="15840"/>
          <w:pgMar w:top="1400" w:right="800" w:bottom="1140" w:left="580" w:header="272" w:footer="946" w:gutter="0"/>
          <w:cols w:space="720" w:num="1"/>
        </w:sectPr>
      </w:pPr>
    </w:p>
    <w:p>
      <w:pPr>
        <w:pStyle w:val="5"/>
        <w:ind w:left="1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6200" cy="76200"/>
                <wp:effectExtent l="0" t="0" r="0" b="0"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7" o:spid="_x0000_s1026" o:spt="202" type="#_x0000_t202" style="flip:x;height:6pt;width:6pt;" fillcolor="#1F1F1F" filled="t" stroked="f" coordsize="21600,21600" o:gfxdata="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c65up0AAAAAMBAAAPAAAAAAAAAAEAIAAAACIAAABkcnMvZG93&#10;bnJldi54bWxQSwECFAAUAAAACACHTuJAxAZzI88BAACxAwAADgAAAAAAAAABACAAAAAfAQAAZHJz&#10;L2Uyb0RvYy54bWxQSwUGAAAAAAYABgBZAQAAY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spacing w:before="243"/>
        <w:rPr>
          <w:sz w:val="24"/>
        </w:rPr>
      </w:pPr>
    </w:p>
    <w:p>
      <w:pPr>
        <w:pStyle w:val="2"/>
        <w:numPr>
          <w:ilvl w:val="1"/>
          <w:numId w:val="3"/>
        </w:numPr>
        <w:tabs>
          <w:tab w:val="left" w:pos="380"/>
        </w:tabs>
        <w:spacing w:before="0" w:after="0" w:line="240" w:lineRule="auto"/>
        <w:ind w:left="380" w:right="0" w:hanging="240"/>
        <w:jc w:val="left"/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Cart</w:t>
      </w:r>
      <w:r>
        <w:rPr>
          <w:spacing w:val="-2"/>
        </w:rPr>
        <w:t xml:space="preserve"> </w:t>
      </w:r>
      <w:r>
        <w:t xml:space="preserve">View </w:t>
      </w:r>
      <w:r>
        <w:rPr>
          <w:spacing w:val="-2"/>
        </w:rPr>
        <w:t>(cart.ejs):</w:t>
      </w:r>
    </w:p>
    <w:p>
      <w:pPr>
        <w:pStyle w:val="5"/>
        <w:rPr>
          <w:rFonts w:ascii="Times New Roman"/>
          <w:b/>
          <w:sz w:val="24"/>
        </w:rPr>
      </w:pPr>
    </w:p>
    <w:p>
      <w:pPr>
        <w:spacing w:before="1" w:line="482" w:lineRule="auto"/>
        <w:ind w:left="140" w:right="3489" w:firstLine="0"/>
        <w:jc w:val="left"/>
        <w:rPr>
          <w:rFonts w:ascii="Times New Roman"/>
          <w:sz w:val="24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429260</wp:posOffset>
                </wp:positionH>
                <wp:positionV relativeFrom="paragraph">
                  <wp:posOffset>534035</wp:posOffset>
                </wp:positionV>
                <wp:extent cx="76200" cy="76200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39"/>
                              <w:ind w:left="2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26" o:spt="202" type="#_x0000_t202" style="position:absolute;left:0pt;flip:x;margin-left:33.8pt;margin-top:42.05pt;height:6pt;width:6pt;mso-position-horizontal-relative:page;z-index:251659264;mso-width-relative:page;mso-height-relative:page;" fillcolor="#1F1F1F" filled="t" stroked="f" coordsize="21600,21600" o:gfxdata="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5PLbn1AAAAAcBAAAPAAAAAAAAAAEAIAAAACIAAABkcnMv&#10;ZG93bnJldi54bWxQSwECFAAUAAAACACHTuJA6I44Pc4BAACxAwAADgAAAAAAAAABACAAAAAjAQAA&#10;ZHJzL2Uyb0RvYy54bWxQSwUGAAAAAAYABgBZAQAAY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39"/>
                        <w:ind w:left="27"/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also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cart.ejs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items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cart: </w:t>
      </w:r>
      <w:r>
        <w:rPr>
          <w:rFonts w:ascii="Times New Roman"/>
          <w:spacing w:val="-2"/>
          <w:sz w:val="24"/>
        </w:rPr>
        <w:t>Cart.ejs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&gt;Cart&lt;/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&gt;Your Cart&lt;/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% if (cart.length === 0) { %&gt;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&gt;Your cart is empty.&lt;/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% } else { %&gt;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% cart.forEach(item =&gt; { %&gt;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%= item.name %&gt; - $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%= item.price %&gt;&lt;/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% }); %&gt;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AC54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% } %&gt;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"/products"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&gt;Go to Products&lt;/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&gt;Home&lt;/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spacing w:before="172"/>
        <w:rPr>
          <w:rFonts w:ascii="Times New Roman"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Output-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400" w:right="800" w:bottom="1140" w:left="580" w:header="272" w:footer="946" w:gutter="0"/>
          <w:cols w:space="720" w:num="1"/>
        </w:sectPr>
      </w:pPr>
    </w:p>
    <w:p>
      <w:pPr>
        <w:pStyle w:val="5"/>
        <w:spacing w:before="8"/>
        <w:rPr>
          <w:rFonts w:ascii="Times New Roman"/>
          <w:sz w:val="7"/>
        </w:rPr>
      </w:pPr>
    </w:p>
    <w:p>
      <w:pPr>
        <w:pStyle w:val="5"/>
        <w:ind w:left="140"/>
        <w:rPr>
          <w:rFonts w:ascii="Times New Roman"/>
          <w:sz w:val="20"/>
        </w:rPr>
      </w:pPr>
      <w:r>
        <w:drawing>
          <wp:inline distT="0" distB="0" distL="114300" distR="114300">
            <wp:extent cx="6891655" cy="4135120"/>
            <wp:effectExtent l="0" t="0" r="12065" b="1016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165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218"/>
        <w:rPr>
          <w:rFonts w:ascii="Times New Roman"/>
          <w:sz w:val="20"/>
        </w:rPr>
      </w:pPr>
      <w:r>
        <w:drawing>
          <wp:inline distT="0" distB="0" distL="114300" distR="114300">
            <wp:extent cx="6889750" cy="2080260"/>
            <wp:effectExtent l="0" t="0" r="13970" b="7620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400" w:right="800" w:bottom="1140" w:left="580" w:header="272" w:footer="946" w:gutter="0"/>
          <w:cols w:space="720" w:num="1"/>
        </w:sectPr>
      </w:pPr>
    </w:p>
    <w:p>
      <w:pPr>
        <w:pStyle w:val="5"/>
        <w:spacing w:before="8"/>
        <w:rPr>
          <w:rFonts w:ascii="Times New Roman"/>
          <w:sz w:val="7"/>
        </w:rPr>
      </w:pPr>
    </w:p>
    <w:p>
      <w:pPr>
        <w:pStyle w:val="5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398895" cy="2275205"/>
            <wp:effectExtent l="0" t="0" r="0" b="0"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rcRect t="4657"/>
                    <a:stretch>
                      <a:fillRect/>
                    </a:stretch>
                  </pic:blipFill>
                  <pic:spPr>
                    <a:xfrm>
                      <a:off x="0" y="0"/>
                      <a:ext cx="6399422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3"/>
        <w:rPr>
          <w:rFonts w:ascii="Times New Roman"/>
          <w:sz w:val="20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349885</wp:posOffset>
            </wp:positionV>
            <wp:extent cx="6394450" cy="796290"/>
            <wp:effectExtent l="0" t="0" r="0" b="0"/>
            <wp:wrapTopAndBottom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rcRect t="18992"/>
                    <a:stretch>
                      <a:fillRect/>
                    </a:stretch>
                  </pic:blipFill>
                  <pic:spPr>
                    <a:xfrm>
                      <a:off x="0" y="0"/>
                      <a:ext cx="6394162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spacing w:before="217"/>
        <w:rPr>
          <w:rFonts w:ascii="Times New Roman"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Steps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for </w:t>
      </w:r>
      <w:r>
        <w:rPr>
          <w:rFonts w:ascii="Times New Roman"/>
          <w:spacing w:val="-2"/>
          <w:sz w:val="24"/>
        </w:rPr>
        <w:t>Execution:</w:t>
      </w:r>
    </w:p>
    <w:p>
      <w:pPr>
        <w:pStyle w:val="5"/>
        <w:spacing w:before="8"/>
        <w:rPr>
          <w:rFonts w:ascii="Times New Roman"/>
          <w:sz w:val="24"/>
        </w:rPr>
      </w:pPr>
    </w:p>
    <w:p>
      <w:pPr>
        <w:pStyle w:val="2"/>
        <w:numPr>
          <w:ilvl w:val="0"/>
          <w:numId w:val="4"/>
        </w:numPr>
        <w:tabs>
          <w:tab w:val="left" w:pos="380"/>
        </w:tabs>
        <w:spacing w:before="1" w:after="0" w:line="240" w:lineRule="auto"/>
        <w:ind w:left="380" w:right="0" w:hanging="240"/>
        <w:jc w:val="left"/>
      </w:pPr>
      <w:r>
        <w:rPr>
          <w:spacing w:val="-2"/>
        </w:rPr>
        <w:t>Scaffolding</w:t>
      </w:r>
    </w:p>
    <w:p>
      <w:pPr>
        <w:spacing w:after="0" w:line="240" w:lineRule="auto"/>
        <w:jc w:val="left"/>
        <w:sectPr>
          <w:pgSz w:w="12240" w:h="15840"/>
          <w:pgMar w:top="1400" w:right="800" w:bottom="1140" w:left="580" w:header="272" w:footer="946" w:gutter="0"/>
          <w:cols w:space="720" w:num="1"/>
        </w:sectPr>
      </w:pPr>
    </w:p>
    <w:p>
      <w:pPr>
        <w:pStyle w:val="7"/>
        <w:numPr>
          <w:ilvl w:val="1"/>
          <w:numId w:val="4"/>
        </w:numPr>
        <w:tabs>
          <w:tab w:val="left" w:pos="860"/>
        </w:tabs>
        <w:spacing w:before="91" w:after="0" w:line="240" w:lineRule="auto"/>
        <w:ind w:left="860" w:right="0" w:hanging="36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Open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rFonts w:ascii="Courier New" w:hAnsi="Courier New"/>
          <w:sz w:val="20"/>
        </w:rPr>
        <w:t>express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scaffold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structure.</w:t>
      </w:r>
    </w:p>
    <w:p>
      <w:pPr>
        <w:pStyle w:val="7"/>
        <w:numPr>
          <w:ilvl w:val="1"/>
          <w:numId w:val="4"/>
        </w:numPr>
        <w:tabs>
          <w:tab w:val="left" w:pos="860"/>
        </w:tabs>
        <w:spacing w:before="4" w:after="0" w:line="240" w:lineRule="auto"/>
        <w:ind w:left="860" w:right="1484" w:hanging="36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2: </w:t>
      </w: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rFonts w:ascii="Courier New" w:hAnsi="Courier New"/>
          <w:sz w:val="20"/>
        </w:rPr>
        <w:t xml:space="preserve">npm </w:t>
      </w:r>
      <w:r>
        <w:rPr>
          <w:rFonts w:ascii="Courier New" w:hAnsi="Courier New"/>
          <w:spacing w:val="-2"/>
          <w:sz w:val="20"/>
        </w:rPr>
        <w:t>install</w:t>
      </w:r>
      <w:r>
        <w:rPr>
          <w:spacing w:val="-2"/>
          <w:sz w:val="24"/>
        </w:rPr>
        <w:t>.</w:t>
      </w:r>
    </w:p>
    <w:p>
      <w:pPr>
        <w:pStyle w:val="7"/>
        <w:numPr>
          <w:ilvl w:val="1"/>
          <w:numId w:val="4"/>
        </w:numPr>
        <w:tabs>
          <w:tab w:val="left" w:pos="860"/>
        </w:tabs>
        <w:spacing w:before="0" w:after="0" w:line="284" w:lineRule="exact"/>
        <w:ind w:left="860" w:right="0" w:hanging="36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routes/index.js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routes.</w:t>
      </w:r>
    </w:p>
    <w:p>
      <w:pPr>
        <w:pStyle w:val="7"/>
        <w:numPr>
          <w:ilvl w:val="1"/>
          <w:numId w:val="4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 server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npm</w:t>
      </w:r>
      <w:r>
        <w:rPr>
          <w:rFonts w:ascii="Courier New" w:hAnsi="Courier New"/>
          <w:spacing w:val="-2"/>
          <w:sz w:val="20"/>
        </w:rPr>
        <w:t xml:space="preserve"> start</w:t>
      </w:r>
      <w:r>
        <w:rPr>
          <w:spacing w:val="-2"/>
          <w:sz w:val="24"/>
        </w:rPr>
        <w:t>.</w:t>
      </w:r>
    </w:p>
    <w:p>
      <w:pPr>
        <w:pStyle w:val="7"/>
        <w:numPr>
          <w:ilvl w:val="1"/>
          <w:numId w:val="4"/>
        </w:numPr>
        <w:tabs>
          <w:tab w:val="left" w:pos="860"/>
        </w:tabs>
        <w:spacing w:before="9" w:after="0" w:line="230" w:lineRule="auto"/>
        <w:ind w:left="860" w:right="944" w:hanging="36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5: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navigate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rFonts w:ascii="Courier New" w:hAnsi="Courier New"/>
          <w:sz w:val="20"/>
        </w:rPr>
        <w:t>http://localhost:3000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verify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routes</w:t>
      </w:r>
      <w:r>
        <w:rPr>
          <w:spacing w:val="-4"/>
          <w:sz w:val="24"/>
        </w:rPr>
        <w:t xml:space="preserve"> </w:t>
      </w:r>
      <w:r>
        <w:rPr>
          <w:sz w:val="24"/>
        </w:rPr>
        <w:t>are working as expected.</w:t>
      </w:r>
    </w:p>
    <w:p>
      <w:pPr>
        <w:pStyle w:val="5"/>
        <w:spacing w:before="10"/>
        <w:rPr>
          <w:rFonts w:ascii="Times New Roman"/>
          <w:sz w:val="24"/>
        </w:rPr>
      </w:pPr>
    </w:p>
    <w:p>
      <w:pPr>
        <w:pStyle w:val="2"/>
        <w:numPr>
          <w:ilvl w:val="0"/>
          <w:numId w:val="4"/>
        </w:numPr>
        <w:tabs>
          <w:tab w:val="left" w:pos="380"/>
        </w:tabs>
        <w:spacing w:before="0" w:after="0" w:line="240" w:lineRule="auto"/>
        <w:ind w:left="380" w:right="0" w:hanging="240"/>
        <w:jc w:val="left"/>
      </w:pPr>
      <w:r>
        <w:t>Serving</w:t>
      </w:r>
      <w:r>
        <w:rPr>
          <w:spacing w:val="-4"/>
        </w:rPr>
        <w:t xml:space="preserve"> </w:t>
      </w:r>
      <w:r>
        <w:t xml:space="preserve">Static </w:t>
      </w:r>
      <w:r>
        <w:rPr>
          <w:spacing w:val="-4"/>
        </w:rPr>
        <w:t>Files</w:t>
      </w:r>
    </w:p>
    <w:p>
      <w:pPr>
        <w:pStyle w:val="5"/>
        <w:rPr>
          <w:rFonts w:ascii="Times New Roman"/>
          <w:b/>
          <w:sz w:val="24"/>
        </w:rPr>
      </w:pPr>
    </w:p>
    <w:p>
      <w:pPr>
        <w:pStyle w:val="7"/>
        <w:numPr>
          <w:ilvl w:val="1"/>
          <w:numId w:val="4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Create the project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initialize </w:t>
      </w:r>
      <w:r>
        <w:rPr>
          <w:spacing w:val="-2"/>
          <w:sz w:val="24"/>
        </w:rPr>
        <w:t>Node.js.</w:t>
      </w:r>
    </w:p>
    <w:p>
      <w:pPr>
        <w:pStyle w:val="7"/>
        <w:numPr>
          <w:ilvl w:val="1"/>
          <w:numId w:val="4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Express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create a public</w:t>
      </w:r>
      <w:r>
        <w:rPr>
          <w:spacing w:val="-5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assets.</w:t>
      </w:r>
    </w:p>
    <w:p>
      <w:pPr>
        <w:pStyle w:val="7"/>
        <w:numPr>
          <w:ilvl w:val="1"/>
          <w:numId w:val="4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(HTML,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images,</w:t>
      </w:r>
      <w:r>
        <w:rPr>
          <w:spacing w:val="-2"/>
          <w:sz w:val="24"/>
        </w:rPr>
        <w:t xml:space="preserve"> </w:t>
      </w:r>
      <w:r>
        <w:rPr>
          <w:sz w:val="24"/>
        </w:rPr>
        <w:t>JSON)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public </w:t>
      </w:r>
      <w:r>
        <w:rPr>
          <w:spacing w:val="-2"/>
          <w:sz w:val="24"/>
        </w:rPr>
        <w:t>folder.</w:t>
      </w:r>
    </w:p>
    <w:p>
      <w:pPr>
        <w:pStyle w:val="7"/>
        <w:numPr>
          <w:ilvl w:val="1"/>
          <w:numId w:val="4"/>
        </w:numPr>
        <w:tabs>
          <w:tab w:val="left" w:pos="860"/>
        </w:tabs>
        <w:spacing w:before="13" w:after="0" w:line="284" w:lineRule="exact"/>
        <w:ind w:left="860" w:right="0" w:hanging="36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express.static()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app.js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serve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files.</w:t>
      </w:r>
    </w:p>
    <w:p>
      <w:pPr>
        <w:pStyle w:val="7"/>
        <w:numPr>
          <w:ilvl w:val="1"/>
          <w:numId w:val="4"/>
        </w:numPr>
        <w:tabs>
          <w:tab w:val="left" w:pos="860"/>
        </w:tabs>
        <w:spacing w:before="0" w:after="0" w:line="240" w:lineRule="auto"/>
        <w:ind w:left="860" w:right="0" w:hanging="36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 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static files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navigating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http://localhost:3000</w:t>
      </w:r>
      <w:r>
        <w:rPr>
          <w:spacing w:val="-2"/>
          <w:sz w:val="24"/>
        </w:rPr>
        <w:t>.</w:t>
      </w:r>
    </w:p>
    <w:p>
      <w:pPr>
        <w:pStyle w:val="5"/>
        <w:spacing w:before="267"/>
        <w:rPr>
          <w:rFonts w:ascii="Times New Roman"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Conclusion: </w:t>
      </w:r>
      <w:r>
        <w:rPr>
          <w:rFonts w:ascii="Times New Roman"/>
          <w:sz w:val="24"/>
        </w:rPr>
        <w:t>You have successfully created a MERN application with a products page that displays product images, prices, and an "Add to Cart" feature, along with a cart page to view selected items.</w:t>
      </w:r>
    </w:p>
    <w:sectPr>
      <w:pgSz w:w="12240" w:h="15840"/>
      <w:pgMar w:top="1400" w:right="800" w:bottom="1140" w:left="580" w:header="272" w:footer="94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2606675</wp:posOffset>
              </wp:positionH>
              <wp:positionV relativeFrom="page">
                <wp:posOffset>9317355</wp:posOffset>
              </wp:positionV>
              <wp:extent cx="2099310" cy="34417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9310" cy="344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7" w:right="0" w:firstLine="0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  <w:p>
                          <w:pPr>
                            <w:spacing w:before="5"/>
                            <w:ind w:left="7" w:right="7" w:firstLine="0"/>
                            <w:jc w:val="center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205.25pt;margin-top:733.65pt;height:27.1pt;width:165.3pt;mso-position-horizontal-relative:page;mso-position-vertical-relative:page;z-index:-251654144;mso-width-relative:page;mso-height-relative:page;" filled="f" stroked="f" coordsize="21600,21600" o:gfxdata="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amF2tsAAAANAQAADwAAAAAAAAABACAAAAAiAAAAZHJzL2Rvd25yZXYueG1sUEsBAhQAFAAA&#10;AAgAh07iQMiKkfyzAQAAdA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7" w:right="0" w:firstLine="0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  <w:p>
                    <w:pPr>
                      <w:spacing w:before="5"/>
                      <w:ind w:left="7" w:right="7" w:firstLine="0"/>
                      <w:jc w:val="center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Department</w:t>
                    </w:r>
                    <w:r>
                      <w:rPr>
                        <w:rFonts w:ascii="Times New Roman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Computer</w:t>
                    </w:r>
                    <w:r>
                      <w:rPr>
                        <w:rFonts w:ascii="Times New Roman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20"/>
                      </w:rPr>
                      <w:t>Engineering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5859145</wp:posOffset>
              </wp:positionH>
              <wp:positionV relativeFrom="page">
                <wp:posOffset>9640570</wp:posOffset>
              </wp:positionV>
              <wp:extent cx="1014095" cy="16764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4094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FSDMERN</w:t>
                          </w:r>
                          <w:r>
                            <w:rPr>
                              <w:rFonts w:ascii="Arial MT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24-</w:t>
                          </w:r>
                          <w:r>
                            <w:rPr>
                              <w:rFonts w:ascii="Arial MT"/>
                              <w:spacing w:val="-5"/>
                              <w:sz w:val="20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461.35pt;margin-top:759.1pt;height:13.2pt;width:79.85pt;mso-position-horizontal-relative:page;mso-position-vertical-relative:page;z-index:-251654144;mso-width-relative:page;mso-height-relative:page;" filled="f" stroked="f" coordsize="21600,21600" o:gfxdata="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tk4Bg2wAAAA4BAAAPAAAAAAAAAAEAIAAAACIAAABkcnMvZG93bnJldi54bWxQSwECFAAUAAAA&#10;CACHTuJA1NZRarIBAAB0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FSDMERN</w:t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24-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92075</wp:posOffset>
          </wp:positionH>
          <wp:positionV relativeFrom="page">
            <wp:posOffset>172720</wp:posOffset>
          </wp:positionV>
          <wp:extent cx="1568450" cy="60833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450" cy="6083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3033395</wp:posOffset>
              </wp:positionH>
              <wp:positionV relativeFrom="page">
                <wp:posOffset>293370</wp:posOffset>
              </wp:positionV>
              <wp:extent cx="3288030" cy="36957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88029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27" w:right="18" w:hanging="608"/>
                            <w:jc w:val="left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K.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J.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Somaiya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Engineering,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 xml:space="preserve">Mumbai-77 </w:t>
                          </w:r>
                          <w:r>
                            <w:rPr>
                              <w:rFonts w:ascii="Times New Roman"/>
                              <w:b/>
                              <w:color w:val="BB1F2D"/>
                              <w:sz w:val="24"/>
                            </w:rPr>
                            <w:t>Department of Computer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238.85pt;margin-top:23.1pt;height:29.1pt;width:258.9pt;mso-position-horizontal-relative:page;mso-position-vertical-relative:page;z-index:-251655168;mso-width-relative:page;mso-height-relative:page;" filled="f" stroked="f" coordsize="21600,21600" o:gfxdata="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B0cMDZAAAACgEAAA8AAAAAAAAAAQAgAAAAIgAAAGRycy9kb3ducmV2LnhtbFBLAQIUABQAAAAI&#10;AIdO4kASm6PIswEAAHQ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627" w:right="18" w:hanging="608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K.</w:t>
                    </w:r>
                    <w:r>
                      <w:rPr>
                        <w:rFonts w:ascii="Times New Roman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J.</w:t>
                    </w:r>
                    <w:r>
                      <w:rPr>
                        <w:rFonts w:ascii="Times New Roman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Somaiya</w:t>
                    </w:r>
                    <w:r>
                      <w:rPr>
                        <w:rFonts w:ascii="Times New Roman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College</w:t>
                    </w:r>
                    <w:r>
                      <w:rPr>
                        <w:rFonts w:ascii="Times New Roman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Engineering,</w:t>
                    </w:r>
                    <w:r>
                      <w:rPr>
                        <w:rFonts w:ascii="Times New Roman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Mumbai-77 </w:t>
                    </w:r>
                    <w:r>
                      <w:rPr>
                        <w:rFonts w:ascii="Times New Roman"/>
                        <w:b/>
                        <w:color w:val="BB1F2D"/>
                        <w:sz w:val="24"/>
                      </w:rPr>
                      <w:t>Department of Computer Engineering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8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372" w:hanging="23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28" w:hanging="23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6" w:hanging="2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4" w:hanging="2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72" w:hanging="2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0" w:hanging="2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8" w:hanging="2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6" w:hanging="2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4" w:hanging="233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460" w:hanging="261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8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6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F6553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80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6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2024-10-23T19:49:00Z</dcterms:created>
  <dc:creator>Admin</dc:creator>
  <cp:lastModifiedBy>Akshat Yadav</cp:lastModifiedBy>
  <dcterms:modified xsi:type="dcterms:W3CDTF">2024-10-23T21:37:11Z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2024-10-23T00:00:00Z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1033-12.2.0.13472</vt:lpwstr>
  </property>
  <property fmtid="{D5CDD505-2E9C-101B-9397-08002B2CF9AE}" pid="7" name="ICV">
    <vt:lpwstr>D29FDE9EA29241E299C62F23E6203635_12</vt:lpwstr>
  </property>
</Properties>
</file>