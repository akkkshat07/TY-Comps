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1"/>
        <w:rPr>
          <w:sz w:val="16"/>
        </w:rPr>
      </w:pPr>
    </w:p>
    <w:p>
      <w:pPr>
        <w:pStyle w:val="6"/>
        <w:ind w:left="496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498215" cy="1962785"/>
                <wp:effectExtent l="0" t="0" r="0" b="8889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1962785"/>
                          <a:chOff x="0" y="0"/>
                          <a:chExt cx="3498215" cy="19627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3488690" cy="19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690" h="1953260">
                                <a:moveTo>
                                  <a:pt x="0" y="1953259"/>
                                </a:moveTo>
                                <a:lnTo>
                                  <a:pt x="3488690" y="1953259"/>
                                </a:lnTo>
                                <a:lnTo>
                                  <a:pt x="3488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32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282" y="62250"/>
                            <a:ext cx="66738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04683" y="62250"/>
                            <a:ext cx="15113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No.: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160101222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1282" y="485203"/>
                            <a:ext cx="26174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No.7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1282" y="899477"/>
                            <a:ext cx="24745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 AB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1282" y="1666557"/>
                            <a:ext cx="262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4.55pt;width:275.45pt;" coordsize="3498215,1962785" o:gfxdata="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rjA1gNYAAAAFAQAADwAAAAAAAAABACAAAAAiAAAAZHJzL2Rvd25y&#10;ZXYueG1sUEsBAhQAFAAAAAgAh07iQKCJuwePAwAAcA4AAA4AAAAAAAAAAQAgAAAAJQEAAGRycy9l&#10;Mm9Eb2MueG1sUEsFBgAAAAAGAAYAWQEAACYHAAAAAA==&#10;">
                <o:lock v:ext="edit" aspectratio="f"/>
                <v:shape id="Graphic 6" o:spid="_x0000_s1026" o:spt="100" style="position:absolute;left:4762;top:4762;height:1953260;width:3488690;" filled="f" stroked="t" coordsize="3488690,1953260" o:gfxdata="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IVzJvQAA&#10;ANoAAAAPAAAAAAAAAAEAIAAAACIAAABkcnMvZG93bnJldi54bWxQSwECFAAUAAAACACHTuJAMy8F&#10;njsAAAA5AAAAEAAAAAAAAAABACAAAAAMAQAAZHJzL3NoYXBleG1sLnhtbFBLBQYAAAAABgAGAFsB&#10;AAC2AwAAAAA=&#10;" path="m0,1953259l3488690,1953259,3488690,0,0,0,0,1953259x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1282;top:62250;height:168910;width:667385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C1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1404683;top:62250;height:168910;width:151130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No.: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160101222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v:shape id="Textbox 9" o:spid="_x0000_s1026" o:spt="202" type="#_x0000_t202" style="position:absolute;left:101282;top:485203;height:152400;width:261747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No.7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101282;top:899477;height:152400;width:247459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 AB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BB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box 11" o:spid="_x0000_s1026" o:spt="202" type="#_x0000_t202" style="position:absolute;left:101282;top:1666557;height:152400;width:262699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102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226060</wp:posOffset>
                </wp:positionV>
                <wp:extent cx="6626860" cy="305435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59" cy="305435"/>
                          <a:chOff x="0" y="0"/>
                          <a:chExt cx="6626859" cy="3054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662114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257175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0" y="7607"/>
                                </a:lnTo>
                                <a:lnTo>
                                  <a:pt x="5067" y="7607"/>
                                </a:lnTo>
                                <a:lnTo>
                                  <a:pt x="5067" y="5067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  <a:path w="6621145" h="257175">
                                <a:moveTo>
                                  <a:pt x="6621145" y="239001"/>
                                </a:moveTo>
                                <a:lnTo>
                                  <a:pt x="53340" y="239001"/>
                                </a:lnTo>
                                <a:lnTo>
                                  <a:pt x="53340" y="256781"/>
                                </a:lnTo>
                                <a:lnTo>
                                  <a:pt x="6621145" y="256781"/>
                                </a:lnTo>
                                <a:lnTo>
                                  <a:pt x="6621145" y="239001"/>
                                </a:lnTo>
                                <a:close/>
                              </a:path>
                              <a:path w="6621145" h="257175">
                                <a:moveTo>
                                  <a:pt x="66211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5080" y="5067"/>
                                </a:lnTo>
                                <a:lnTo>
                                  <a:pt x="6621145" y="5067"/>
                                </a:lnTo>
                                <a:lnTo>
                                  <a:pt x="6621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80" y="5079"/>
                            <a:ext cx="66160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065" h="2540">
                                <a:moveTo>
                                  <a:pt x="6616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16065" y="2540"/>
                                </a:lnTo>
                                <a:lnTo>
                                  <a:pt x="6616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6626859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859" h="305435">
                                <a:moveTo>
                                  <a:pt x="5067" y="7670"/>
                                </a:moveTo>
                                <a:lnTo>
                                  <a:pt x="0" y="7670"/>
                                </a:lnTo>
                                <a:lnTo>
                                  <a:pt x="0" y="300088"/>
                                </a:lnTo>
                                <a:lnTo>
                                  <a:pt x="0" y="305168"/>
                                </a:lnTo>
                                <a:lnTo>
                                  <a:pt x="5067" y="305168"/>
                                </a:lnTo>
                                <a:lnTo>
                                  <a:pt x="5067" y="300088"/>
                                </a:lnTo>
                                <a:lnTo>
                                  <a:pt x="5067" y="7670"/>
                                </a:lnTo>
                                <a:close/>
                              </a:path>
                              <a:path w="6626859" h="305435">
                                <a:moveTo>
                                  <a:pt x="6621145" y="300088"/>
                                </a:moveTo>
                                <a:lnTo>
                                  <a:pt x="5080" y="300088"/>
                                </a:lnTo>
                                <a:lnTo>
                                  <a:pt x="5080" y="305168"/>
                                </a:lnTo>
                                <a:lnTo>
                                  <a:pt x="6621145" y="305168"/>
                                </a:lnTo>
                                <a:lnTo>
                                  <a:pt x="6621145" y="300088"/>
                                </a:lnTo>
                                <a:close/>
                              </a:path>
                              <a:path w="6626859" h="305435">
                                <a:moveTo>
                                  <a:pt x="6626276" y="7670"/>
                                </a:moveTo>
                                <a:lnTo>
                                  <a:pt x="6621208" y="7670"/>
                                </a:lnTo>
                                <a:lnTo>
                                  <a:pt x="6621208" y="300088"/>
                                </a:lnTo>
                                <a:lnTo>
                                  <a:pt x="6621208" y="305168"/>
                                </a:lnTo>
                                <a:lnTo>
                                  <a:pt x="6626276" y="305168"/>
                                </a:lnTo>
                                <a:lnTo>
                                  <a:pt x="6626276" y="300088"/>
                                </a:lnTo>
                                <a:lnTo>
                                  <a:pt x="6626276" y="7670"/>
                                </a:lnTo>
                                <a:close/>
                              </a:path>
                              <a:path w="6626859" h="305435">
                                <a:moveTo>
                                  <a:pt x="6626276" y="0"/>
                                </a:moveTo>
                                <a:lnTo>
                                  <a:pt x="6621208" y="0"/>
                                </a:lnTo>
                                <a:lnTo>
                                  <a:pt x="6621208" y="5067"/>
                                </a:lnTo>
                                <a:lnTo>
                                  <a:pt x="6621208" y="7607"/>
                                </a:lnTo>
                                <a:lnTo>
                                  <a:pt x="6626276" y="7607"/>
                                </a:lnTo>
                                <a:lnTo>
                                  <a:pt x="6626276" y="5067"/>
                                </a:lnTo>
                                <a:lnTo>
                                  <a:pt x="662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080" y="7619"/>
                            <a:ext cx="6616700" cy="2317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03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Title: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Implementation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MongoDB,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Node.js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Express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js.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17.8pt;height:24.05pt;width:521.8pt;mso-position-horizontal-relative:page;mso-wrap-distance-bottom:0pt;mso-wrap-distance-top:0pt;z-index:-251653120;mso-width-relative:page;mso-height-relative:page;" coordsize="6626859,305435" o:gfxdata="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OnIyPrZAAAACQEAAA8AAAAAAAAAAQAgAAAA&#10;IgAAAGRycy9kb3ducmV2LnhtbFBLAQIUABQAAAAIAIdO4kDGsYJmfQQAALIUAAAOAAAAAAAAAAEA&#10;IAAAACgBAABkcnMvZTJvRG9jLnhtbFBLBQYAAAAABgAGAFkBAAAXCAAAAAA=&#10;">
                <o:lock v:ext="edit" aspectratio="f"/>
                <v:shape id="Graphic 13" o:spid="_x0000_s1026" o:spt="100" style="position:absolute;left:0;top:12;height:257175;width:6621145;" fillcolor="#000000" filled="t" stroked="f" coordsize="6621145,257175" o:gfxdata="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ISW7sAAADb&#10;AAAADwAAAAAAAAABACAAAAAiAAAAZHJzL2Rvd25yZXYueG1sUEsBAhQAFAAAAAgAh07iQDMvBZ47&#10;AAAAOQAAABAAAAAAAAAAAQAgAAAACgEAAGRycy9zaGFwZXhtbC54bWxQSwUGAAAAAAYABgBbAQAA&#10;tAMAAAAA&#10;" path="m5067,0l0,0,0,5067,0,7607,5067,7607,5067,5067,5067,0xem6621145,239001l53340,239001,53340,256781,6621145,256781,6621145,239001xem6621145,0l5080,0,5080,5067,6621145,5067,662114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5080;top:5079;height:2540;width:6616065;" fillcolor="#D9D9D9" filled="t" stroked="f" coordsize="6616065,2540" o:gfxdata="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RNQ25AAAA2wAA&#10;AA8AAAAAAAAAAQAgAAAAIgAAAGRycy9kb3ducmV2LnhtbFBLAQIUABQAAAAIAIdO4kAzLwWeOwAA&#10;ADkAAAAQAAAAAAAAAAEAIAAAAAgBAABkcnMvc2hhcGV4bWwueG1sUEsFBgAAAAAGAAYAWwEAALID&#10;AAAAAA==&#10;" path="m6616065,0l0,0,0,2540,6616065,2540,661606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0;top:12;height:305435;width:6626859;" fillcolor="#000000" filled="t" stroked="f" coordsize="6626859,305435" o:gfxdata="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5d2ugAAANsA&#10;AAAPAAAAAAAAAAEAIAAAACIAAABkcnMvZG93bnJldi54bWxQSwECFAAUAAAACACHTuJAMy8FnjsA&#10;AAA5AAAAEAAAAAAAAAABACAAAAAJAQAAZHJzL3NoYXBleG1sLnhtbFBLBQYAAAAABgAGAFsBAACz&#10;AwAAAAA=&#10;" path="m5067,7670l0,7670,0,300088,0,305168,5067,305168,5067,300088,5067,7670xem6621145,300088l5080,300088,5080,305168,6621145,305168,6621145,300088xem6626276,7670l6621208,7670,6621208,300088,6621208,305168,6626276,305168,6626276,300088,6626276,7670xem6626276,0l6621208,0,6621208,5067,6621208,7607,6626276,7607,6626276,5067,66262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" o:spid="_x0000_s1026" o:spt="202" type="#_x0000_t202" style="position:absolute;left:5080;top:7619;height:231775;width:6616700;" fillcolor="#D9D9D9" filled="t" stroked="f" coordsize="21600,21600" o:gfxdata="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gU7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03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Title:</w:t>
                        </w:r>
                        <w:r>
                          <w:rPr>
                            <w:color w:val="000000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Implementation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MongoDB,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Node.js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Express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js.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268"/>
        <w:ind w:left="140"/>
        <w:jc w:val="both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MongoDB,</w:t>
      </w:r>
      <w:r>
        <w:rPr>
          <w:spacing w:val="-2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rPr>
          <w:spacing w:val="-5"/>
        </w:rPr>
        <w:t>js.</w:t>
      </w:r>
    </w:p>
    <w:p>
      <w:pPr>
        <w:pStyle w:val="6"/>
      </w:pPr>
    </w:p>
    <w:p>
      <w:pPr>
        <w:pStyle w:val="6"/>
        <w:spacing w:before="3"/>
      </w:pPr>
    </w:p>
    <w:p>
      <w:pPr>
        <w:spacing w:before="1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Definition:</w:t>
      </w:r>
    </w:p>
    <w:p>
      <w:pPr>
        <w:pStyle w:val="6"/>
        <w:spacing w:before="132" w:line="360" w:lineRule="auto"/>
        <w:ind w:left="140" w:right="653"/>
        <w:jc w:val="both"/>
      </w:pPr>
      <w:r>
        <w:t>The objective of this experiment is to explore and test the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concepts and components involved in the development of a full-stack web application, utilizing</w:t>
      </w:r>
      <w:r>
        <w:rPr>
          <w:spacing w:val="-2"/>
        </w:rPr>
        <w:t xml:space="preserve"> </w:t>
      </w:r>
      <w:r>
        <w:t xml:space="preserve">various front-end and back-end technologies. This includes understanding how to integrate Node.js for server-side logic, Express.js for building RESTful APIs, and MongoDB for data storage, while implementing best practices for effective web application </w:t>
      </w:r>
      <w:r>
        <w:rPr>
          <w:spacing w:val="-2"/>
        </w:rPr>
        <w:t>architecture.</w:t>
      </w:r>
    </w:p>
    <w:p>
      <w:pPr>
        <w:spacing w:before="275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6"/>
        <w:spacing w:before="4"/>
        <w:rPr>
          <w:b/>
        </w:rPr>
      </w:pPr>
    </w:p>
    <w:p>
      <w:pPr>
        <w:spacing w:before="0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Tools:</w:t>
      </w:r>
    </w:p>
    <w:p>
      <w:pPr>
        <w:pStyle w:val="6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Code)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Postman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testing)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Atlas</w:t>
      </w:r>
      <w:r>
        <w:rPr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hosting)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1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263525</wp:posOffset>
                </wp:positionV>
                <wp:extent cx="5257800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36pt;margin-top:20.75pt;height:0.1pt;width:414pt;mso-position-horizontal-relative:page;mso-wrap-distance-bottom:0pt;mso-wrap-distance-top:0pt;z-index:-251652096;mso-width-relative:page;mso-height-relative:page;" filled="f" stroked="t" coordsize="5257800,1" o:gfxdata="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KQijNcAAAAIAQAADwAAAAAAAAAB&#10;ACAAAAAiAAAAZHJzL2Rvd25yZXYueG1sUEsBAhQAFAAAAAgAh07iQAc616kRAgAAfAQAAA4AAAAA&#10;AAAAAQAgAAAAJgEAAGRycy9lMm9Eb2MueG1sUEsFBgAAAAAGAAYAWQEAAKkFAAAAAA==&#10;" path="m0,0l52578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OUTCOME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Experiment:</w:t>
      </w:r>
    </w:p>
    <w:p>
      <w:pPr>
        <w:pStyle w:val="6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concepts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front-end,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back-end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>
      <w:pPr>
        <w:pStyle w:val="6"/>
        <w:spacing w:before="14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169545</wp:posOffset>
                </wp:positionV>
                <wp:extent cx="5105400" cy="127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0">
                              <a:moveTo>
                                <a:pt x="0" y="0"/>
                              </a:moveTo>
                              <a:lnTo>
                                <a:pt x="51054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6pt;margin-top:13.35pt;height:0.1pt;width:402pt;mso-position-horizontal-relative:page;mso-wrap-distance-bottom:0pt;mso-wrap-distance-top:0pt;z-index:-251652096;mso-width-relative:page;mso-height-relative:page;" filled="f" stroked="t" coordsize="5105400,1" o:gfxdata="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enrk31gAAAAgBAAAPAAAAAAAAAAEA&#10;IAAAACIAAABkcnMvZG93bnJldi54bWxQSwECFAAUAAAACACHTuJAKVKk2BECAAB8BAAADgAAAAAA&#10;AAABACAAAAAlAQAAZHJzL2Uyb0RvYy54bWxQSwUGAAAAAAYABgBZAQAAqAUAAAAA&#10;" path="m0,0l51054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780" w:bottom="1140" w:left="580" w:header="272" w:footer="946" w:gutter="0"/>
          <w:pgNumType w:start="1"/>
          <w:cols w:space="720" w:num="1"/>
        </w:sectPr>
      </w:pPr>
    </w:p>
    <w:p>
      <w:pPr>
        <w:spacing w:before="83" w:line="274" w:lineRule="exact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referred:</w:t>
      </w:r>
    </w:p>
    <w:p>
      <w:pPr>
        <w:pStyle w:val="6"/>
        <w:spacing w:line="274" w:lineRule="exact"/>
        <w:ind w:left="860"/>
      </w:pPr>
      <w:r>
        <w:t>1. Shelly</w:t>
      </w:r>
      <w:r>
        <w:rPr>
          <w:spacing w:val="-5"/>
        </w:rPr>
        <w:t xml:space="preserve"> </w:t>
      </w:r>
      <w:r>
        <w:t>Powers</w:t>
      </w:r>
      <w:r>
        <w:rPr>
          <w:spacing w:val="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O’ Reilly</w:t>
      </w:r>
      <w:r>
        <w:rPr>
          <w:spacing w:val="-5"/>
        </w:rPr>
        <w:t xml:space="preserve"> </w:t>
      </w:r>
      <w:r>
        <w:t xml:space="preserve">2 nd Edition, </w:t>
      </w:r>
      <w:r>
        <w:rPr>
          <w:spacing w:val="-2"/>
        </w:rPr>
        <w:t>2016.</w:t>
      </w:r>
    </w:p>
    <w:p>
      <w:pPr>
        <w:pStyle w:val="6"/>
      </w:pPr>
    </w:p>
    <w:p>
      <w:pPr>
        <w:pStyle w:val="6"/>
        <w:spacing w:before="8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Websites:</w:t>
      </w:r>
    </w:p>
    <w:p>
      <w:pPr>
        <w:pStyle w:val="6"/>
        <w:spacing w:before="1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Node.js</w:t>
      </w:r>
      <w:r>
        <w:rPr>
          <w:spacing w:val="-6"/>
          <w:sz w:val="24"/>
        </w:rPr>
        <w:t xml:space="preserve"> </w:t>
      </w:r>
      <w:r>
        <w:rPr>
          <w:sz w:val="24"/>
        </w:rPr>
        <w:t>Official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10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Docs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Express.js</w:t>
      </w:r>
      <w:r>
        <w:rPr>
          <w:spacing w:val="-6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6"/>
          <w:sz w:val="24"/>
        </w:rPr>
        <w:t xml:space="preserve"> </w:t>
      </w:r>
      <w:r>
        <w:fldChar w:fldCharType="begin"/>
      </w:r>
      <w:r>
        <w:instrText xml:space="preserve"> HYPERLINK "https://expressjs.com/" \h </w:instrText>
      </w:r>
      <w:r>
        <w:fldChar w:fldCharType="separate"/>
      </w:r>
      <w:r>
        <w:rPr>
          <w:color w:val="0462C1"/>
          <w:sz w:val="24"/>
          <w:u w:val="single" w:color="0462C1"/>
        </w:rPr>
        <w:t>Express.js</w:t>
      </w:r>
      <w:r>
        <w:rPr>
          <w:color w:val="0462C1"/>
          <w:spacing w:val="-5"/>
          <w:sz w:val="24"/>
          <w:u w:val="single" w:color="0462C1"/>
        </w:rPr>
        <w:t xml:space="preserve"> </w:t>
      </w:r>
      <w:r>
        <w:rPr>
          <w:color w:val="0462C1"/>
          <w:spacing w:val="-4"/>
          <w:sz w:val="24"/>
          <w:u w:val="single" w:color="0462C1"/>
        </w:rPr>
        <w:t>Docs</w:t>
      </w:r>
      <w:r>
        <w:rPr>
          <w:color w:val="0462C1"/>
          <w:spacing w:val="-4"/>
          <w:sz w:val="24"/>
          <w:u w:val="single" w:color="0462C1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MongoDB</w:t>
      </w:r>
      <w:r>
        <w:rPr>
          <w:spacing w:val="-8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5"/>
          <w:sz w:val="24"/>
        </w:rPr>
        <w:t xml:space="preserve"> </w:t>
      </w:r>
      <w:r>
        <w:fldChar w:fldCharType="begin"/>
      </w:r>
      <w:r>
        <w:instrText xml:space="preserve"> HYPERLINK "https://docs.mongodb.com/" \h </w:instrText>
      </w:r>
      <w:r>
        <w:fldChar w:fldCharType="separate"/>
      </w:r>
      <w:r>
        <w:rPr>
          <w:color w:val="0462C1"/>
          <w:sz w:val="24"/>
          <w:u w:val="single" w:color="0462C1"/>
        </w:rPr>
        <w:t>MongoDB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pacing w:val="-4"/>
          <w:sz w:val="24"/>
          <w:u w:val="single" w:color="0462C1"/>
        </w:rPr>
        <w:t>Docs</w:t>
      </w:r>
      <w:r>
        <w:rPr>
          <w:color w:val="0462C1"/>
          <w:spacing w:val="-4"/>
          <w:sz w:val="24"/>
          <w:u w:val="single" w:color="0462C1"/>
        </w:rPr>
        <w:fldChar w:fldCharType="end"/>
      </w:r>
    </w:p>
    <w:p>
      <w:pPr>
        <w:pStyle w:val="6"/>
      </w:pPr>
    </w:p>
    <w:p>
      <w:pPr>
        <w:pStyle w:val="6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Concepts:</w:t>
      </w:r>
    </w:p>
    <w:p>
      <w:pPr>
        <w:spacing w:before="271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details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about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content</w:t>
      </w:r>
    </w:p>
    <w:p>
      <w:pPr>
        <w:pStyle w:val="6"/>
        <w:spacing w:before="3"/>
        <w:rPr>
          <w:rFonts w:ascii="Calibri"/>
          <w:b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Mongo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DB</w:t>
      </w:r>
    </w:p>
    <w:p>
      <w:pPr>
        <w:pStyle w:val="6"/>
        <w:spacing w:before="139"/>
      </w:pPr>
    </w:p>
    <w:p>
      <w:pPr>
        <w:pStyle w:val="6"/>
        <w:ind w:left="140" w:right="785"/>
      </w:pPr>
      <w:r>
        <w:rPr>
          <w:b/>
        </w:rPr>
        <w:t xml:space="preserve">Overview: </w:t>
      </w:r>
      <w:r>
        <w:t>MongoDB is a popular NoSQL database designed for high performance, scalability, and flexibility. Unlike traditional relational databases, MongoDB stores data in a</w:t>
      </w:r>
      <w:r>
        <w:rPr>
          <w:spacing w:val="-1"/>
        </w:rPr>
        <w:t xml:space="preserve"> </w:t>
      </w:r>
      <w:r>
        <w:t>JSON-like format called BSON</w:t>
      </w:r>
      <w:r>
        <w:rPr>
          <w:spacing w:val="-4"/>
        </w:rPr>
        <w:t xml:space="preserve"> </w:t>
      </w:r>
      <w:r>
        <w:t>(Binary</w:t>
      </w:r>
      <w:r>
        <w:rPr>
          <w:spacing w:val="-9"/>
        </w:rPr>
        <w:t xml:space="preserve"> </w:t>
      </w:r>
      <w:r>
        <w:t>JSON),</w:t>
      </w:r>
      <w:r>
        <w:rPr>
          <w:spacing w:val="-2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schemas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unstructured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Key features of MongoDB include:</w:t>
      </w:r>
    </w:p>
    <w:p>
      <w:pPr>
        <w:pStyle w:val="6"/>
        <w:spacing w:before="5"/>
      </w:pP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103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Document-Based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Storage: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stored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documents,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arrays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nested objects, making it easy to represent complex data structures.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83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Scalability: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8"/>
          <w:sz w:val="24"/>
        </w:rPr>
        <w:t xml:space="preserve"> </w:t>
      </w: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horizontal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sharding,</w:t>
      </w:r>
      <w:r>
        <w:rPr>
          <w:spacing w:val="-3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 data across multiple servers.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1064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Rich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Query Language: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ad-hoc queries, indexing, and real-time aggregation.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1" w:after="0" w:line="240" w:lineRule="auto"/>
        <w:ind w:left="860" w:right="679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replica</w:t>
      </w:r>
      <w:r>
        <w:rPr>
          <w:spacing w:val="-1"/>
          <w:sz w:val="24"/>
        </w:rPr>
        <w:t xml:space="preserve"> </w:t>
      </w:r>
      <w:r>
        <w:rPr>
          <w:sz w:val="24"/>
        </w:rPr>
        <w:t>sets,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7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redundancy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fault</w:t>
      </w:r>
      <w:r>
        <w:rPr>
          <w:spacing w:val="-2"/>
          <w:sz w:val="24"/>
        </w:rPr>
        <w:t xml:space="preserve"> </w:t>
      </w:r>
      <w:r>
        <w:rPr>
          <w:sz w:val="24"/>
        </w:rPr>
        <w:t>tolerance, providing automatic failover in case of server failures.</w:t>
      </w: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89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Flexible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on-the-fly,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 easy adaptation to changing requirements.</w:t>
      </w:r>
    </w:p>
    <w:p>
      <w:pPr>
        <w:pStyle w:val="6"/>
      </w:pPr>
    </w:p>
    <w:p>
      <w:pPr>
        <w:pStyle w:val="6"/>
        <w:spacing w:before="142"/>
      </w:pPr>
    </w:p>
    <w:p>
      <w:pPr>
        <w:pStyle w:val="8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node js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js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MongoDB</w:t>
      </w:r>
    </w:p>
    <w:p>
      <w:pPr>
        <w:pStyle w:val="6"/>
      </w:pPr>
    </w:p>
    <w:p>
      <w:pPr>
        <w:pStyle w:val="6"/>
        <w:spacing w:before="140"/>
      </w:pPr>
    </w:p>
    <w:p>
      <w:pPr>
        <w:pStyle w:val="6"/>
        <w:ind w:left="140"/>
      </w:pP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Express.js,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steps:</w:t>
      </w:r>
    </w:p>
    <w:p>
      <w:pPr>
        <w:pStyle w:val="6"/>
        <w:spacing w:before="4"/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0" w:after="0" w:line="240" w:lineRule="auto"/>
        <w:ind w:left="380" w:right="0" w:hanging="240"/>
        <w:jc w:val="left"/>
        <w:rPr>
          <w:i/>
          <w:sz w:val="24"/>
        </w:rPr>
      </w:pPr>
      <w:r>
        <w:rPr>
          <w:i/>
          <w:spacing w:val="-2"/>
          <w:sz w:val="24"/>
        </w:rPr>
        <w:t>Prerequisites</w:t>
      </w:r>
    </w:p>
    <w:p>
      <w:pPr>
        <w:pStyle w:val="6"/>
        <w:spacing w:before="4"/>
        <w:rPr>
          <w:i/>
        </w:rPr>
      </w:pPr>
    </w:p>
    <w:p>
      <w:pPr>
        <w:pStyle w:val="8"/>
        <w:numPr>
          <w:ilvl w:val="1"/>
          <w:numId w:val="2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machine.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right="780" w:bottom="1140" w:left="580" w:header="272" w:footer="946" w:gutter="0"/>
          <w:cols w:space="720" w:num="1"/>
        </w:sectPr>
      </w:pPr>
    </w:p>
    <w:p>
      <w:pPr>
        <w:pStyle w:val="8"/>
        <w:numPr>
          <w:ilvl w:val="1"/>
          <w:numId w:val="2"/>
        </w:numPr>
        <w:tabs>
          <w:tab w:val="left" w:pos="860"/>
        </w:tabs>
        <w:spacing w:before="80" w:after="0" w:line="240" w:lineRule="auto"/>
        <w:ind w:left="860" w:right="1278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instance.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Atlas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or install MongoDB locally.</w:t>
      </w:r>
    </w:p>
    <w:p>
      <w:pPr>
        <w:pStyle w:val="6"/>
        <w:spacing w:before="3"/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0" w:after="0" w:line="240" w:lineRule="auto"/>
        <w:ind w:left="380" w:right="0" w:hanging="240"/>
        <w:jc w:val="left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Node.js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Project</w:t>
      </w:r>
    </w:p>
    <w:p>
      <w:pPr>
        <w:pStyle w:val="6"/>
        <w:spacing w:before="4"/>
        <w:rPr>
          <w:i/>
        </w:rPr>
      </w:pPr>
    </w:p>
    <w:p>
      <w:pPr>
        <w:pStyle w:val="8"/>
        <w:numPr>
          <w:ilvl w:val="0"/>
          <w:numId w:val="3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 new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 into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it:</w:t>
      </w:r>
    </w:p>
    <w:p>
      <w:pPr>
        <w:pStyle w:val="8"/>
        <w:numPr>
          <w:ilvl w:val="0"/>
          <w:numId w:val="3"/>
        </w:numPr>
        <w:tabs>
          <w:tab w:val="left" w:pos="860"/>
        </w:tabs>
        <w:spacing w:before="1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Node.js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application:</w:t>
      </w:r>
    </w:p>
    <w:p>
      <w:pPr>
        <w:pStyle w:val="8"/>
        <w:numPr>
          <w:ilvl w:val="0"/>
          <w:numId w:val="3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packages:</w:t>
      </w:r>
    </w:p>
    <w:p>
      <w:pPr>
        <w:pStyle w:val="6"/>
        <w:spacing w:before="4"/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0" w:after="0" w:line="240" w:lineRule="auto"/>
        <w:ind w:left="380" w:right="0" w:hanging="240"/>
        <w:jc w:val="left"/>
        <w:rPr>
          <w:i/>
          <w:sz w:val="24"/>
        </w:rPr>
      </w:pPr>
      <w:r>
        <w:rPr>
          <w:i/>
          <w:sz w:val="24"/>
        </w:rPr>
        <w:t>Set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Up Your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Structure</w:t>
      </w:r>
    </w:p>
    <w:p>
      <w:pPr>
        <w:pStyle w:val="6"/>
        <w:spacing w:before="4"/>
        <w:rPr>
          <w:i/>
        </w:rPr>
      </w:pPr>
    </w:p>
    <w:p>
      <w:pPr>
        <w:pStyle w:val="6"/>
        <w:ind w:left="140"/>
      </w:pPr>
      <w:r>
        <w:t>Create</w:t>
      </w:r>
      <w:r>
        <w:rPr>
          <w:spacing w:val="-4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project </w:t>
      </w:r>
      <w:r>
        <w:rPr>
          <w:spacing w:val="-2"/>
        </w:rPr>
        <w:t>directory:</w:t>
      </w:r>
    </w:p>
    <w:p>
      <w:pPr>
        <w:pStyle w:val="6"/>
        <w:spacing w:before="4"/>
      </w:pPr>
    </w:p>
    <w:p>
      <w:pPr>
        <w:pStyle w:val="8"/>
        <w:numPr>
          <w:ilvl w:val="1"/>
          <w:numId w:val="2"/>
        </w:numPr>
        <w:tabs>
          <w:tab w:val="left" w:pos="860"/>
        </w:tabs>
        <w:spacing w:before="1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server.js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logic)</w:t>
      </w:r>
    </w:p>
    <w:p>
      <w:pPr>
        <w:pStyle w:val="8"/>
        <w:numPr>
          <w:ilvl w:val="1"/>
          <w:numId w:val="2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.env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(for environment </w:t>
      </w:r>
      <w:r>
        <w:rPr>
          <w:spacing w:val="-2"/>
          <w:sz w:val="24"/>
        </w:rPr>
        <w:t>variables)</w:t>
      </w:r>
    </w:p>
    <w:p>
      <w:pPr>
        <w:pStyle w:val="6"/>
        <w:spacing w:before="4"/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0" w:after="0" w:line="240" w:lineRule="auto"/>
        <w:ind w:left="380" w:right="0" w:hanging="240"/>
        <w:jc w:val="left"/>
        <w:rPr>
          <w:i/>
          <w:sz w:val="24"/>
        </w:rPr>
      </w:pPr>
      <w:r>
        <w:rPr>
          <w:i/>
          <w:sz w:val="24"/>
        </w:rPr>
        <w:t>Configure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.env </w:t>
      </w:r>
      <w:r>
        <w:rPr>
          <w:i/>
          <w:spacing w:val="-4"/>
          <w:sz w:val="24"/>
        </w:rPr>
        <w:t>File</w:t>
      </w:r>
    </w:p>
    <w:p>
      <w:pPr>
        <w:pStyle w:val="6"/>
        <w:spacing w:before="59" w:line="556" w:lineRule="exact"/>
        <w:ind w:left="140"/>
      </w:pP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.env</w:t>
      </w:r>
      <w:r>
        <w:rPr>
          <w:spacing w:val="-7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port: </w:t>
      </w:r>
      <w:r>
        <w:rPr>
          <w:spacing w:val="-2"/>
        </w:rPr>
        <w:t>MONGO_URI="your_mongodb_connection_string"</w:t>
      </w:r>
    </w:p>
    <w:p>
      <w:pPr>
        <w:pStyle w:val="6"/>
        <w:spacing w:line="217" w:lineRule="exact"/>
        <w:ind w:left="140"/>
      </w:pPr>
      <w:r>
        <w:rPr>
          <w:spacing w:val="-2"/>
        </w:rPr>
        <w:t>PORT=4000</w:t>
      </w:r>
    </w:p>
    <w:p>
      <w:pPr>
        <w:pStyle w:val="6"/>
        <w:spacing w:before="4"/>
      </w:pPr>
    </w:p>
    <w:p>
      <w:pPr>
        <w:pStyle w:val="6"/>
        <w:ind w:left="140" w:right="785"/>
      </w:pPr>
      <w:r>
        <w:t>Replace</w:t>
      </w:r>
      <w:r>
        <w:rPr>
          <w:spacing w:val="-3"/>
        </w:rPr>
        <w:t xml:space="preserve"> </w:t>
      </w:r>
      <w:r>
        <w:t>your_mongodb_connection_string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MongoDB</w:t>
      </w:r>
      <w:r>
        <w:rPr>
          <w:spacing w:val="-9"/>
        </w:rPr>
        <w:t xml:space="preserve"> </w:t>
      </w:r>
      <w:r>
        <w:t>URI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MongoDB </w:t>
      </w:r>
      <w:r>
        <w:rPr>
          <w:spacing w:val="-2"/>
        </w:rPr>
        <w:t>Atlas).</w:t>
      </w:r>
    </w:p>
    <w:p>
      <w:pPr>
        <w:pStyle w:val="6"/>
        <w:spacing w:before="4"/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0" w:after="0" w:line="240" w:lineRule="auto"/>
        <w:ind w:left="380" w:right="0" w:hanging="240"/>
        <w:jc w:val="left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Server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server.js</w:t>
      </w:r>
    </w:p>
    <w:p>
      <w:pPr>
        <w:pStyle w:val="6"/>
        <w:spacing w:before="7" w:line="550" w:lineRule="atLeast"/>
        <w:ind w:left="140" w:right="4369"/>
      </w:pPr>
      <w:r>
        <w:t>In</w:t>
      </w:r>
      <w:r>
        <w:rPr>
          <w:spacing w:val="-4"/>
        </w:rPr>
        <w:t xml:space="preserve"> </w:t>
      </w:r>
      <w:r>
        <w:t>server.js,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MongoDB: const express = require("express");</w:t>
      </w:r>
    </w:p>
    <w:p>
      <w:pPr>
        <w:pStyle w:val="6"/>
        <w:spacing w:before="6"/>
        <w:ind w:left="140" w:right="4369"/>
      </w:pPr>
      <w:r>
        <w:t>const</w:t>
      </w:r>
      <w:r>
        <w:rPr>
          <w:spacing w:val="-13"/>
        </w:rPr>
        <w:t xml:space="preserve"> </w:t>
      </w:r>
      <w:r>
        <w:t>mongoose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require("mongoose"); </w:t>
      </w:r>
      <w:r>
        <w:rPr>
          <w:spacing w:val="-2"/>
        </w:rPr>
        <w:t>require("dotenv").config();</w:t>
      </w:r>
    </w:p>
    <w:p>
      <w:pPr>
        <w:pStyle w:val="6"/>
        <w:spacing w:before="276"/>
        <w:ind w:left="140"/>
      </w:pPr>
      <w:r>
        <w:t>const</w:t>
      </w:r>
      <w:r>
        <w:rPr>
          <w:spacing w:val="2"/>
        </w:rPr>
        <w:t xml:space="preserve"> </w:t>
      </w:r>
      <w:r>
        <w:t xml:space="preserve">app = </w:t>
      </w:r>
      <w:r>
        <w:rPr>
          <w:spacing w:val="-2"/>
        </w:rPr>
        <w:t>express();</w:t>
      </w:r>
    </w:p>
    <w:p>
      <w:pPr>
        <w:pStyle w:val="6"/>
        <w:ind w:left="140"/>
      </w:pPr>
      <w:r>
        <w:t>app.use(express.json());</w:t>
      </w:r>
      <w:r>
        <w:rPr>
          <w:spacing w:val="-1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rPr>
          <w:spacing w:val="-2"/>
        </w:rPr>
        <w:t>requests</w:t>
      </w:r>
    </w:p>
    <w:p>
      <w:pPr>
        <w:pStyle w:val="6"/>
      </w:pPr>
    </w:p>
    <w:p>
      <w:pPr>
        <w:pStyle w:val="6"/>
        <w:ind w:left="140"/>
      </w:pPr>
      <w:r>
        <w:t>const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process.env.PORT</w:t>
      </w:r>
      <w:r>
        <w:rPr>
          <w:spacing w:val="2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rPr>
          <w:spacing w:val="-2"/>
        </w:rPr>
        <w:t>3000;</w:t>
      </w:r>
    </w:p>
    <w:p>
      <w:pPr>
        <w:pStyle w:val="6"/>
        <w:ind w:left="140"/>
      </w:pPr>
      <w:r>
        <w:t>const mongoURI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process.env.MONGO_URI;</w:t>
      </w:r>
    </w:p>
    <w:p>
      <w:pPr>
        <w:pStyle w:val="6"/>
      </w:pPr>
    </w:p>
    <w:p>
      <w:pPr>
        <w:pStyle w:val="6"/>
        <w:ind w:left="140"/>
      </w:pPr>
      <w:r>
        <w:t>if</w:t>
      </w:r>
      <w:r>
        <w:rPr>
          <w:spacing w:val="-4"/>
        </w:rPr>
        <w:t xml:space="preserve"> </w:t>
      </w:r>
      <w:r>
        <w:t>(!mongoURI)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6"/>
        <w:ind w:left="260" w:right="1920"/>
      </w:pPr>
      <w:r>
        <w:t>console.error("MongoDB</w:t>
      </w:r>
      <w:r>
        <w:rPr>
          <w:spacing w:val="-8"/>
        </w:rPr>
        <w:t xml:space="preserve"> </w:t>
      </w:r>
      <w:r>
        <w:t>URI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defined.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.env</w:t>
      </w:r>
      <w:r>
        <w:rPr>
          <w:spacing w:val="-8"/>
        </w:rPr>
        <w:t xml:space="preserve"> </w:t>
      </w:r>
      <w:r>
        <w:t xml:space="preserve">file."); </w:t>
      </w:r>
      <w:r>
        <w:rPr>
          <w:spacing w:val="-2"/>
        </w:rPr>
        <w:t>process.exit(1);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400" w:right="780" w:bottom="1140" w:left="580" w:header="272" w:footer="946" w:gutter="0"/>
          <w:cols w:space="720" w:num="1"/>
        </w:sectPr>
      </w:pPr>
    </w:p>
    <w:p>
      <w:pPr>
        <w:pStyle w:val="6"/>
        <w:spacing w:before="79"/>
      </w:pPr>
    </w:p>
    <w:p>
      <w:pPr>
        <w:pStyle w:val="6"/>
        <w:spacing w:before="1"/>
        <w:ind w:left="140" w:right="7660"/>
      </w:pPr>
      <w:r>
        <w:t>//</w:t>
      </w:r>
      <w:r>
        <w:rPr>
          <w:spacing w:val="-15"/>
        </w:rPr>
        <w:t xml:space="preserve"> </w:t>
      </w:r>
      <w:r>
        <w:t>Connect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MongoDB </w:t>
      </w:r>
      <w:r>
        <w:rPr>
          <w:spacing w:val="-2"/>
        </w:rPr>
        <w:t>mongoose</w:t>
      </w:r>
    </w:p>
    <w:p>
      <w:pPr>
        <w:pStyle w:val="6"/>
        <w:ind w:left="260"/>
      </w:pPr>
      <w:r>
        <w:t>.connect(mongoURI,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useNewUrlParser:</w:t>
      </w:r>
      <w:r>
        <w:rPr>
          <w:spacing w:val="-5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useUnifiedTopology:</w:t>
      </w:r>
      <w:r>
        <w:rPr>
          <w:spacing w:val="-9"/>
        </w:rPr>
        <w:t xml:space="preserve"> </w:t>
      </w:r>
      <w:r>
        <w:t xml:space="preserve">true </w:t>
      </w:r>
      <w:r>
        <w:rPr>
          <w:spacing w:val="-5"/>
        </w:rPr>
        <w:t>})</w:t>
      </w:r>
    </w:p>
    <w:p>
      <w:pPr>
        <w:pStyle w:val="6"/>
        <w:ind w:left="260"/>
      </w:pPr>
      <w:r>
        <w:t>.then(()</w:t>
      </w:r>
      <w:r>
        <w:rPr>
          <w:spacing w:val="-4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console.log("Database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rPr>
          <w:spacing w:val="-2"/>
        </w:rPr>
        <w:t>successfully"))</w:t>
      </w:r>
    </w:p>
    <w:p>
      <w:pPr>
        <w:pStyle w:val="6"/>
        <w:ind w:left="260"/>
      </w:pPr>
      <w:r>
        <w:t xml:space="preserve">.catch((err) =&gt; </w:t>
      </w:r>
      <w:r>
        <w:rPr>
          <w:spacing w:val="-10"/>
        </w:rPr>
        <w:t>{</w:t>
      </w:r>
    </w:p>
    <w:p>
      <w:pPr>
        <w:pStyle w:val="6"/>
        <w:ind w:left="380" w:right="4369"/>
      </w:pPr>
      <w:r>
        <w:t>console.error("MongoDB</w:t>
      </w:r>
      <w:r>
        <w:rPr>
          <w:spacing w:val="-15"/>
        </w:rPr>
        <w:t xml:space="preserve"> </w:t>
      </w:r>
      <w:r>
        <w:t>connection</w:t>
      </w:r>
      <w:r>
        <w:rPr>
          <w:spacing w:val="-13"/>
        </w:rPr>
        <w:t xml:space="preserve"> </w:t>
      </w:r>
      <w:r>
        <w:t>error:",</w:t>
      </w:r>
      <w:r>
        <w:rPr>
          <w:spacing w:val="-12"/>
        </w:rPr>
        <w:t xml:space="preserve"> </w:t>
      </w:r>
      <w:r>
        <w:t xml:space="preserve">err); </w:t>
      </w:r>
      <w:r>
        <w:rPr>
          <w:spacing w:val="-2"/>
        </w:rPr>
        <w:t>process.exit(1);</w:t>
      </w:r>
    </w:p>
    <w:p>
      <w:pPr>
        <w:spacing w:before="0"/>
        <w:ind w:left="2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6"/>
      </w:pPr>
    </w:p>
    <w:p>
      <w:pPr>
        <w:pStyle w:val="6"/>
        <w:ind w:left="140" w:right="7660"/>
      </w:pPr>
      <w:r>
        <w:t>// Define a simple route app.get("/",</w:t>
      </w:r>
      <w:r>
        <w:rPr>
          <w:spacing w:val="-9"/>
        </w:rPr>
        <w:t xml:space="preserve"> </w:t>
      </w:r>
      <w:r>
        <w:t>(req,</w:t>
      </w:r>
      <w:r>
        <w:rPr>
          <w:spacing w:val="-9"/>
        </w:rPr>
        <w:t xml:space="preserve"> </w:t>
      </w:r>
      <w:r>
        <w:t>res)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</w:p>
    <w:p>
      <w:pPr>
        <w:pStyle w:val="6"/>
        <w:ind w:left="260"/>
      </w:pPr>
      <w:r>
        <w:t>res.send({</w:t>
      </w:r>
      <w:r>
        <w:rPr>
          <w:spacing w:val="-3"/>
        </w:rPr>
        <w:t xml:space="preserve"> </w:t>
      </w:r>
      <w:r>
        <w:t>message:</w:t>
      </w:r>
      <w:r>
        <w:rPr>
          <w:spacing w:val="-4"/>
        </w:rPr>
        <w:t xml:space="preserve"> </w:t>
      </w:r>
      <w:r>
        <w:t>"API</w:t>
      </w:r>
      <w:r>
        <w:rPr>
          <w:spacing w:val="-4"/>
        </w:rPr>
        <w:t xml:space="preserve"> </w:t>
      </w:r>
      <w:r>
        <w:t>working"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>
      <w:pPr>
        <w:spacing w:before="1"/>
        <w:ind w:left="14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6"/>
      </w:pPr>
    </w:p>
    <w:p>
      <w:pPr>
        <w:pStyle w:val="6"/>
        <w:ind w:left="140" w:right="7660"/>
      </w:pPr>
      <w:r>
        <w:t>// Start the server app.listen(port,</w:t>
      </w:r>
      <w:r>
        <w:rPr>
          <w:spacing w:val="-11"/>
        </w:rPr>
        <w:t xml:space="preserve"> </w:t>
      </w:r>
      <w:r>
        <w:t>()</w:t>
      </w:r>
      <w:r>
        <w:rPr>
          <w:spacing w:val="-11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t>{</w:t>
      </w:r>
    </w:p>
    <w:p>
      <w:pPr>
        <w:pStyle w:val="6"/>
        <w:ind w:left="260"/>
      </w:pPr>
      <w:r>
        <w:t>console.log(`Server</w:t>
      </w:r>
      <w:r>
        <w:rPr>
          <w:spacing w:val="-2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rPr>
          <w:spacing w:val="-2"/>
        </w:rPr>
        <w:t>${port}`);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8"/>
        <w:numPr>
          <w:ilvl w:val="0"/>
          <w:numId w:val="2"/>
        </w:numPr>
        <w:tabs>
          <w:tab w:val="left" w:pos="380"/>
        </w:tabs>
        <w:spacing w:before="40" w:after="0" w:line="240" w:lineRule="auto"/>
        <w:ind w:left="380" w:right="0" w:hanging="240"/>
        <w:jc w:val="left"/>
        <w:rPr>
          <w:i/>
          <w:sz w:val="24"/>
        </w:rPr>
      </w:pPr>
      <w:r>
        <w:rPr>
          <w:i/>
          <w:sz w:val="24"/>
        </w:rPr>
        <w:t>Run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Application</w:t>
      </w:r>
    </w:p>
    <w:p>
      <w:pPr>
        <w:pStyle w:val="6"/>
        <w:spacing w:before="4"/>
        <w:rPr>
          <w:i/>
        </w:rPr>
      </w:pPr>
    </w:p>
    <w:p>
      <w:pPr>
        <w:pStyle w:val="8"/>
        <w:numPr>
          <w:ilvl w:val="0"/>
          <w:numId w:val="4"/>
        </w:numPr>
        <w:tabs>
          <w:tab w:val="left" w:pos="860"/>
        </w:tabs>
        <w:spacing w:before="0" w:after="0" w:line="482" w:lineRule="auto"/>
        <w:ind w:left="860" w:right="707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Node.js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application: node server.js</w:t>
      </w:r>
    </w:p>
    <w:p>
      <w:pPr>
        <w:pStyle w:val="8"/>
        <w:numPr>
          <w:ilvl w:val="0"/>
          <w:numId w:val="4"/>
        </w:numPr>
        <w:tabs>
          <w:tab w:val="left" w:pos="860"/>
        </w:tabs>
        <w:spacing w:before="3" w:after="0" w:line="240" w:lineRule="auto"/>
        <w:ind w:left="860" w:right="1540" w:hanging="360"/>
        <w:jc w:val="left"/>
        <w:rPr>
          <w:sz w:val="24"/>
        </w:rPr>
      </w:pPr>
      <w:r>
        <w:rPr>
          <w:sz w:val="24"/>
        </w:rPr>
        <w:t>Open your browser or an API client like Postman and send a GET request to http://localhost:4000/.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receive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working.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8"/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Methodology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Details:</w:t>
      </w:r>
    </w:p>
    <w:p>
      <w:pPr>
        <w:pStyle w:val="6"/>
        <w:rPr>
          <w:b/>
        </w:rPr>
      </w:pPr>
    </w:p>
    <w:p>
      <w:pPr>
        <w:pStyle w:val="6"/>
        <w:spacing w:before="3"/>
        <w:rPr>
          <w:b/>
        </w:rPr>
      </w:pPr>
    </w:p>
    <w:p>
      <w:pPr>
        <w:pStyle w:val="3"/>
        <w:numPr>
          <w:ilvl w:val="0"/>
          <w:numId w:val="5"/>
        </w:numPr>
        <w:tabs>
          <w:tab w:val="left" w:pos="411"/>
        </w:tabs>
        <w:spacing w:before="1" w:after="0" w:line="240" w:lineRule="auto"/>
        <w:ind w:left="411" w:right="0" w:hanging="271"/>
        <w:jc w:val="left"/>
      </w:pPr>
      <w:r>
        <w:t>Install</w:t>
      </w:r>
      <w:r>
        <w:rPr>
          <w:spacing w:val="-8"/>
        </w:rPr>
        <w:t xml:space="preserve"> </w:t>
      </w:r>
      <w:r>
        <w:t>Node,</w:t>
      </w:r>
      <w:r>
        <w:rPr>
          <w:spacing w:val="-7"/>
        </w:rPr>
        <w:t xml:space="preserve"> </w:t>
      </w:r>
      <w:r>
        <w:t>Express,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MongoDB</w:t>
      </w:r>
    </w:p>
    <w:p>
      <w:pPr>
        <w:pStyle w:val="6"/>
        <w:spacing w:before="278"/>
        <w:ind w:left="140"/>
      </w:pPr>
      <w:r>
        <w:t>First,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 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on your</w:t>
      </w:r>
      <w:r>
        <w:rPr>
          <w:spacing w:val="-3"/>
        </w:rPr>
        <w:t xml:space="preserve"> </w:t>
      </w:r>
      <w:r>
        <w:t>machine.</w:t>
      </w:r>
      <w:r>
        <w:rPr>
          <w:spacing w:val="-3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 directory and navigate to it.</w:t>
      </w:r>
    </w:p>
    <w:p>
      <w:pPr>
        <w:pStyle w:val="6"/>
      </w:pPr>
    </w:p>
    <w:p>
      <w:pPr>
        <w:pStyle w:val="6"/>
      </w:pPr>
    </w:p>
    <w:p>
      <w:pPr>
        <w:pStyle w:val="6"/>
        <w:spacing w:before="12"/>
      </w:pPr>
    </w:p>
    <w:p>
      <w:pPr>
        <w:pStyle w:val="3"/>
        <w:numPr>
          <w:ilvl w:val="0"/>
          <w:numId w:val="5"/>
        </w:numPr>
        <w:tabs>
          <w:tab w:val="left" w:pos="411"/>
        </w:tabs>
        <w:spacing w:before="0" w:after="0" w:line="240" w:lineRule="auto"/>
        <w:ind w:left="411" w:right="0" w:hanging="271"/>
        <w:jc w:val="left"/>
      </w:pPr>
      <w:r>
        <w:t>Initialize</w:t>
      </w:r>
      <w:r>
        <w:rPr>
          <w:spacing w:val="-9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>
      <w:pPr>
        <w:pStyle w:val="6"/>
        <w:spacing w:before="278"/>
        <w:ind w:left="14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directory,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rPr>
          <w:spacing w:val="-2"/>
        </w:rPr>
        <w:t>application:</w:t>
      </w:r>
    </w:p>
    <w:p>
      <w:pPr>
        <w:spacing w:after="0"/>
        <w:sectPr>
          <w:pgSz w:w="12240" w:h="15840"/>
          <w:pgMar w:top="1400" w:right="780" w:bottom="1140" w:left="580" w:header="272" w:footer="946" w:gutter="0"/>
          <w:cols w:space="720" w:num="1"/>
        </w:sectPr>
      </w:pPr>
    </w:p>
    <w:p>
      <w:pPr>
        <w:pStyle w:val="6"/>
        <w:spacing w:before="80"/>
        <w:ind w:left="140"/>
      </w:pPr>
      <w:r>
        <w:t>Bash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npm</w:t>
      </w:r>
      <w:r>
        <w:rPr>
          <w:spacing w:val="2"/>
        </w:rPr>
        <w:t xml:space="preserve"> </w:t>
      </w:r>
      <w:r>
        <w:rPr>
          <w:spacing w:val="-10"/>
        </w:rPr>
        <w:t>I</w:t>
      </w:r>
    </w:p>
    <w:p>
      <w:pPr>
        <w:pStyle w:val="6"/>
        <w:spacing w:before="6"/>
      </w:pPr>
    </w:p>
    <w:p>
      <w:pPr>
        <w:pStyle w:val="2"/>
        <w:numPr>
          <w:ilvl w:val="0"/>
          <w:numId w:val="5"/>
        </w:numPr>
        <w:tabs>
          <w:tab w:val="left" w:pos="351"/>
        </w:tabs>
        <w:spacing w:before="0" w:after="0" w:line="240" w:lineRule="auto"/>
        <w:ind w:left="351" w:right="0" w:hanging="211"/>
        <w:jc w:val="left"/>
        <w:rPr>
          <w:sz w:val="26"/>
        </w:rPr>
      </w:pP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rPr>
          <w:spacing w:val="-2"/>
        </w:rPr>
        <w:t>server</w:t>
      </w:r>
    </w:p>
    <w:p>
      <w:pPr>
        <w:pStyle w:val="6"/>
        <w:rPr>
          <w:b/>
          <w:sz w:val="20"/>
        </w:rPr>
      </w:pPr>
    </w:p>
    <w:p>
      <w:pPr>
        <w:pStyle w:val="6"/>
        <w:spacing w:before="7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206375</wp:posOffset>
                </wp:positionV>
                <wp:extent cx="6438900" cy="5973445"/>
                <wp:effectExtent l="0" t="0" r="0" b="0"/>
                <wp:wrapTopAndBottom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59734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39" w:line="276" w:lineRule="auto"/>
                              <w:ind w:left="27" w:right="5595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 xml:space="preserve">express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"express"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mongoose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"mongoose"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"dotenv"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config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pStyle w:val="6"/>
                              <w:spacing w:before="4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 w:line="276" w:lineRule="auto"/>
                              <w:ind w:left="27" w:right="5595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port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PORT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||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3000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mongoURI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MONGO_URI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6"/>
                              <w:spacing w:before="4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mongoURI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39" w:line="276" w:lineRule="auto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"MongoDB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URI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defined.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Please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your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.env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file."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exit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6"/>
                              <w:spacing w:before="8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 w:line="276" w:lineRule="auto"/>
                              <w:ind w:left="27" w:right="5595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app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());</w:t>
                            </w:r>
                          </w:p>
                          <w:p>
                            <w:pPr>
                              <w:pStyle w:val="6"/>
                              <w:spacing w:before="4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 w:line="276" w:lineRule="auto"/>
                              <w:ind w:left="260" w:right="5595" w:hanging="233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"/"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req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send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"API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working"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6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mongoose</w:t>
                            </w:r>
                          </w:p>
                          <w:p>
                            <w:pPr>
                              <w:spacing w:before="39" w:line="276" w:lineRule="auto"/>
                              <w:ind w:left="492" w:right="5595" w:hanging="232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connect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mongoURI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, {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serverSelectionTimeoutMS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5000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spacing w:before="2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>
                            <w:pPr>
                              <w:spacing w:before="42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"Database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connected"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  <w:p>
                            <w:pPr>
                              <w:spacing w:before="39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38" w:line="276" w:lineRule="auto"/>
                              <w:ind w:left="492" w:right="3817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"MongoDB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connection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exit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6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6"/>
                              <w:spacing w:before="7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listen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`Server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running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${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}`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34.55pt;margin-top:16.25pt;height:470.35pt;width:507pt;mso-position-horizontal-relative:page;mso-wrap-distance-bottom:0pt;mso-wrap-distance-top:0pt;z-index:-251651072;mso-width-relative:page;mso-height-relative:page;" fillcolor="#1F1F1F" filled="t" stroked="f" coordsize="21600,21600" o:gfxdata="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NDNwp2gAAAAoBAAAPAAAAAAAAAAEAIAAAACIA&#10;AABkcnMvZG93bnJldi54bWxQSwECFAAUAAAACACHTuJAQIepC84BAACrAwAADgAAAAAAAAABACAA&#10;AAAp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9" w:line="276" w:lineRule="auto"/>
                        <w:ind w:left="27" w:right="559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const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 xml:space="preserve">express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"express"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mongoose</w:t>
                      </w:r>
                      <w:r>
                        <w:rPr>
                          <w:rFonts w:ascii="Consolas"/>
                          <w:color w:val="4EC8A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"mongoose"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"dotenv"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config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pStyle w:val="6"/>
                        <w:spacing w:before="4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 w:line="276" w:lineRule="auto"/>
                        <w:ind w:left="27" w:right="559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 xml:space="preserve">port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env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 xml:space="preserve">PORT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||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3000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mongoURI</w:t>
                      </w:r>
                      <w:r>
                        <w:rPr>
                          <w:rFonts w:ascii="Consolas"/>
                          <w:color w:val="4FC1F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env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MONGO_URI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pStyle w:val="6"/>
                        <w:spacing w:before="4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mongoURI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9" w:line="276" w:lineRule="auto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"MongoDB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URI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defined.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Please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check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your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.env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file."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exit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6"/>
                        <w:spacing w:before="8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 w:line="276" w:lineRule="auto"/>
                        <w:ind w:left="27" w:right="559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 xml:space="preserve">app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(); 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use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());</w:t>
                      </w:r>
                    </w:p>
                    <w:p>
                      <w:pPr>
                        <w:pStyle w:val="6"/>
                        <w:spacing w:before="4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 w:line="276" w:lineRule="auto"/>
                        <w:ind w:left="260" w:right="5595" w:hanging="233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"/"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req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3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send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"API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working"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});</w:t>
                      </w:r>
                    </w:p>
                    <w:p>
                      <w:pPr>
                        <w:spacing w:before="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6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mongoose</w:t>
                      </w:r>
                    </w:p>
                    <w:p>
                      <w:pPr>
                        <w:spacing w:before="39" w:line="276" w:lineRule="auto"/>
                        <w:ind w:left="492" w:right="5595" w:hanging="232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connect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mongoURI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, {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serverSelectionTimeoutMS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5000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</w:p>
                    <w:p>
                      <w:pPr>
                        <w:spacing w:before="2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>
                      <w:pPr>
                        <w:spacing w:before="42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then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(()</w:t>
                      </w:r>
                      <w:r>
                        <w:rPr>
                          <w:rFonts w:ascii="Consolas"/>
                          <w:color w:val="CCCCCC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"Database</w:t>
                      </w:r>
                      <w:r>
                        <w:rPr>
                          <w:rFonts w:ascii="Consolas"/>
                          <w:color w:val="CE9178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connected"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))</w:t>
                      </w:r>
                    </w:p>
                    <w:p>
                      <w:pPr>
                        <w:spacing w:before="39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catch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8" w:line="276" w:lineRule="auto"/>
                        <w:ind w:left="492" w:right="3817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"MongoDB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connection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error: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exit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6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6"/>
                        <w:spacing w:before="7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listen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8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`Server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running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on</w:t>
                      </w:r>
                      <w:r>
                        <w:rPr>
                          <w:rFonts w:ascii="Consolas"/>
                          <w:color w:val="CE9178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${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}`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4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before="228"/>
        <w:rPr>
          <w:b/>
          <w:sz w:val="28"/>
        </w:rPr>
      </w:pPr>
    </w:p>
    <w:p>
      <w:pPr>
        <w:pStyle w:val="8"/>
        <w:numPr>
          <w:ilvl w:val="0"/>
          <w:numId w:val="5"/>
        </w:numPr>
        <w:tabs>
          <w:tab w:val="left" w:pos="351"/>
        </w:tabs>
        <w:spacing w:before="0" w:after="0" w:line="240" w:lineRule="auto"/>
        <w:ind w:left="351" w:right="0" w:hanging="211"/>
        <w:jc w:val="left"/>
        <w:rPr>
          <w:b/>
          <w:sz w:val="26"/>
        </w:rPr>
      </w:pPr>
      <w:r>
        <w:rPr>
          <w:b/>
          <w:sz w:val="28"/>
        </w:rPr>
        <w:t>Define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mongoose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model</w:t>
      </w:r>
    </w:p>
    <w:p>
      <w:pPr>
        <w:pStyle w:val="6"/>
        <w:spacing w:before="78"/>
        <w:rPr>
          <w:b/>
          <w:sz w:val="21"/>
        </w:rPr>
      </w:pPr>
    </w:p>
    <w:p>
      <w:pPr>
        <w:tabs>
          <w:tab w:val="left" w:pos="10251"/>
        </w:tabs>
        <w:spacing w:before="0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  <w:shd w:val="clear" w:color="auto" w:fill="1F1F1F"/>
        </w:rPr>
        <w:t>const</w:t>
      </w:r>
      <w:r>
        <w:rPr>
          <w:rFonts w:ascii="Consolas"/>
          <w:color w:val="559CD5"/>
          <w:spacing w:val="-6"/>
          <w:sz w:val="21"/>
          <w:shd w:val="clear" w:color="auto" w:fill="1F1F1F"/>
        </w:rPr>
        <w:t xml:space="preserve"> </w:t>
      </w:r>
      <w:r>
        <w:rPr>
          <w:rFonts w:ascii="Consolas"/>
          <w:color w:val="4EC8AF"/>
          <w:sz w:val="21"/>
          <w:shd w:val="clear" w:color="auto" w:fill="1F1F1F"/>
        </w:rPr>
        <w:t>mongoose</w:t>
      </w:r>
      <w:r>
        <w:rPr>
          <w:rFonts w:ascii="Consolas"/>
          <w:color w:val="4EC8AF"/>
          <w:spacing w:val="-5"/>
          <w:sz w:val="21"/>
          <w:shd w:val="clear" w:color="auto" w:fill="1F1F1F"/>
        </w:rPr>
        <w:t xml:space="preserve"> </w:t>
      </w:r>
      <w:r>
        <w:rPr>
          <w:rFonts w:ascii="Consolas"/>
          <w:color w:val="D3D3D3"/>
          <w:sz w:val="21"/>
          <w:shd w:val="clear" w:color="auto" w:fill="1F1F1F"/>
        </w:rPr>
        <w:t>=</w:t>
      </w:r>
      <w:r>
        <w:rPr>
          <w:rFonts w:ascii="Consolas"/>
          <w:color w:val="D3D3D3"/>
          <w:spacing w:val="-5"/>
          <w:sz w:val="21"/>
          <w:shd w:val="clear" w:color="auto" w:fill="1F1F1F"/>
        </w:rPr>
        <w:t xml:space="preserve"> </w:t>
      </w:r>
      <w:r>
        <w:rPr>
          <w:rFonts w:ascii="Consolas"/>
          <w:color w:val="DCDCAA"/>
          <w:spacing w:val="-2"/>
          <w:sz w:val="21"/>
          <w:shd w:val="clear" w:color="auto" w:fill="1F1F1F"/>
        </w:rPr>
        <w:t>require</w:t>
      </w:r>
      <w:r>
        <w:rPr>
          <w:rFonts w:ascii="Consolas"/>
          <w:color w:val="CCCCCC"/>
          <w:spacing w:val="-2"/>
          <w:sz w:val="21"/>
          <w:shd w:val="clear" w:color="auto" w:fill="1F1F1F"/>
        </w:rPr>
        <w:t>(</w:t>
      </w:r>
      <w:r>
        <w:rPr>
          <w:rFonts w:ascii="Consolas"/>
          <w:color w:val="CE9178"/>
          <w:spacing w:val="-2"/>
          <w:sz w:val="21"/>
          <w:shd w:val="clear" w:color="auto" w:fill="1F1F1F"/>
        </w:rPr>
        <w:t>"mongoose"</w:t>
      </w:r>
      <w:r>
        <w:rPr>
          <w:rFonts w:ascii="Consolas"/>
          <w:color w:val="CCCCCC"/>
          <w:spacing w:val="-2"/>
          <w:sz w:val="21"/>
          <w:shd w:val="clear" w:color="auto" w:fill="1F1F1F"/>
        </w:rPr>
        <w:t>);</w:t>
      </w:r>
      <w:r>
        <w:rPr>
          <w:rFonts w:ascii="Consolas"/>
          <w:color w:val="CCCCCC"/>
          <w:sz w:val="21"/>
          <w:shd w:val="clear" w:color="auto" w:fill="1F1F1F"/>
        </w:rPr>
        <w:tab/>
      </w:r>
    </w:p>
    <w:p>
      <w:pPr>
        <w:spacing w:after="0"/>
        <w:jc w:val="left"/>
        <w:rPr>
          <w:rFonts w:ascii="Consolas"/>
          <w:sz w:val="21"/>
        </w:rPr>
        <w:sectPr>
          <w:pgSz w:w="12240" w:h="15840"/>
          <w:pgMar w:top="1400" w:right="780" w:bottom="1140" w:left="580" w:header="272" w:footer="946" w:gutter="0"/>
          <w:cols w:space="720" w:num="1"/>
        </w:sectPr>
      </w:pPr>
    </w:p>
    <w:p>
      <w:pPr>
        <w:pStyle w:val="6"/>
        <w:spacing w:before="5"/>
        <w:rPr>
          <w:rFonts w:ascii="Consolas"/>
          <w:sz w:val="7"/>
        </w:rPr>
      </w:pPr>
    </w:p>
    <w:p>
      <w:pPr>
        <w:pStyle w:val="6"/>
        <w:ind w:left="112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6438900" cy="1630680"/>
                <wp:effectExtent l="0" t="0" r="0" b="0"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631314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"dotenv"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config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before="57" w:line="572" w:lineRule="exact"/>
                              <w:ind w:left="27" w:right="3817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connection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mongoose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connection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module.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exports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0" w:line="223" w:lineRule="exact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connection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spacing w:before="38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0" o:spid="_x0000_s1026" o:spt="202" type="#_x0000_t202" style="height:128.4pt;width:507pt;" fillcolor="#1F1F1F" filled="t" stroked="f" coordsize="21600,21600" o:gfxdata="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t4G3s1QAAAAYBAAAPAAAAAAAAAAEAIAAAACIAAABkcnMv&#10;ZG93bnJldi54bWxQSwECFAAUAAAACACHTuJA5ph6ws0BAACrAwAADgAAAAAAAAABACAAAAAk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"dotenv"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config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57" w:line="572" w:lineRule="exact"/>
                        <w:ind w:left="27" w:right="3817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connection</w:t>
                      </w:r>
                      <w:r>
                        <w:rPr>
                          <w:rFonts w:ascii="Consolas"/>
                          <w:color w:val="4FC1F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mongoose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connection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();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module.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exports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>
                      <w:pPr>
                        <w:spacing w:before="0" w:line="223" w:lineRule="exact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connection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</w:t>
                      </w:r>
                    </w:p>
                    <w:p>
                      <w:pPr>
                        <w:spacing w:before="38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213"/>
        <w:rPr>
          <w:rFonts w:ascii="Consolas"/>
          <w:sz w:val="27"/>
        </w:rPr>
      </w:pPr>
    </w:p>
    <w:p>
      <w:pPr>
        <w:pStyle w:val="8"/>
        <w:numPr>
          <w:ilvl w:val="0"/>
          <w:numId w:val="5"/>
        </w:numPr>
        <w:tabs>
          <w:tab w:val="left" w:pos="411"/>
        </w:tabs>
        <w:spacing w:before="0" w:after="0" w:line="240" w:lineRule="auto"/>
        <w:ind w:left="411" w:right="0" w:hanging="271"/>
        <w:jc w:val="left"/>
        <w:rPr>
          <w:b/>
          <w:sz w:val="27"/>
        </w:rPr>
      </w:pPr>
      <w:r>
        <w:rPr>
          <w:b/>
          <w:sz w:val="27"/>
        </w:rPr>
        <w:t>Create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Your</w:t>
      </w:r>
      <w:r>
        <w:rPr>
          <w:b/>
          <w:spacing w:val="-4"/>
          <w:sz w:val="27"/>
        </w:rPr>
        <w:t xml:space="preserve"> </w:t>
      </w:r>
      <w:r>
        <w:rPr>
          <w:rFonts w:ascii="Courier New"/>
          <w:b/>
          <w:sz w:val="20"/>
        </w:rPr>
        <w:t>.env</w:t>
      </w:r>
      <w:r>
        <w:rPr>
          <w:rFonts w:ascii="Courier New"/>
          <w:b/>
          <w:spacing w:val="-57"/>
          <w:sz w:val="20"/>
        </w:rPr>
        <w:t xml:space="preserve"> </w:t>
      </w:r>
      <w:r>
        <w:rPr>
          <w:b/>
          <w:spacing w:val="-4"/>
          <w:sz w:val="27"/>
        </w:rPr>
        <w:t>File</w:t>
      </w:r>
    </w:p>
    <w:p>
      <w:pPr>
        <w:pStyle w:val="6"/>
        <w:spacing w:before="293" w:line="230" w:lineRule="auto"/>
        <w:ind w:left="140" w:right="785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 xml:space="preserve">named </w:t>
      </w:r>
      <w:r>
        <w:rPr>
          <w:rFonts w:ascii="Courier New"/>
          <w:sz w:val="20"/>
        </w:rPr>
        <w:t>.env</w:t>
      </w:r>
      <w:r>
        <w:rPr>
          <w:rFonts w:ascii="Courier New"/>
          <w:spacing w:val="-6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URI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port </w:t>
      </w:r>
      <w:r>
        <w:rPr>
          <w:spacing w:val="-2"/>
        </w:rPr>
        <w:t>configuration:</w:t>
      </w:r>
    </w:p>
    <w:p>
      <w:pPr>
        <w:pStyle w:val="6"/>
        <w:rPr>
          <w:sz w:val="20"/>
        </w:rPr>
      </w:pPr>
    </w:p>
    <w:p>
      <w:pPr>
        <w:pStyle w:val="6"/>
        <w:spacing w:before="81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212725</wp:posOffset>
                </wp:positionV>
                <wp:extent cx="6438900" cy="724535"/>
                <wp:effectExtent l="0" t="0" r="0" b="0"/>
                <wp:wrapTopAndBottom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7245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39" w:line="276" w:lineRule="auto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MONGO_URI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"mongodb+srv://sharwarp:password@cluster0.u5pu5.mongodb.net/?retryWrites=true &amp;w=majority&amp;appName=Cluster0"</w:t>
                            </w:r>
                          </w:p>
                          <w:p>
                            <w:pPr>
                              <w:spacing w:before="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=4000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34.55pt;margin-top:16.75pt;height:57.05pt;width:507pt;mso-position-horizontal-relative:page;mso-wrap-distance-bottom:0pt;mso-wrap-distance-top:0pt;z-index:-251650048;mso-width-relative:page;mso-height-relative:page;" fillcolor="#1F1F1F" filled="t" stroked="f" coordsize="21600,21600" o:gfxdata="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8RY0C2gAAAAoBAAAPAAAAAAAAAAEAIAAAACIA&#10;AABkcnMvZG93bnJldi54bWxQSwECFAAUAAAACACHTuJAHE7CNs4BAACqAwAADgAAAAAAAAABACAA&#10;AAAp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9" w:line="276" w:lineRule="auto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MONGO_URI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"mongodb+srv://sharwarp:password@cluster0.u5pu5.mongodb.net/?retryWrites=true &amp;w=majority&amp;appName=Cluster0"</w:t>
                      </w:r>
                    </w:p>
                    <w:p>
                      <w:pPr>
                        <w:spacing w:before="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=4000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"/>
        <w:numPr>
          <w:ilvl w:val="0"/>
          <w:numId w:val="5"/>
        </w:numPr>
        <w:tabs>
          <w:tab w:val="left" w:pos="423"/>
        </w:tabs>
        <w:spacing w:before="238" w:after="0" w:line="240" w:lineRule="auto"/>
        <w:ind w:left="423" w:right="0" w:hanging="283"/>
        <w:jc w:val="left"/>
      </w:pPr>
      <w:r>
        <w:t>Checking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Working</w:t>
      </w:r>
    </w:p>
    <w:p>
      <w:pPr>
        <w:pStyle w:val="6"/>
        <w:spacing w:before="22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175260</wp:posOffset>
                </wp:positionV>
                <wp:extent cx="6438900" cy="724535"/>
                <wp:effectExtent l="0" t="0" r="0" b="0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7245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39" w:line="280" w:lineRule="auto"/>
                              <w:ind w:left="260" w:right="5595" w:hanging="233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"/"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req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send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"API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working"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0" w:line="243" w:lineRule="exact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34.55pt;margin-top:13.8pt;height:57.05pt;width:507pt;mso-position-horizontal-relative:page;mso-wrap-distance-bottom:0pt;mso-wrap-distance-top:0pt;z-index:-251650048;mso-width-relative:page;mso-height-relative:page;" fillcolor="#1F1F1F" filled="t" stroked="f" coordsize="21600,21600" o:gfxdata="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OK1UtkAAAAKAQAADwAAAAAAAAABACAAAAAiAAAA&#10;ZHJzL2Rvd25yZXYueG1sUEsBAhQAFAAAAAgAh07iQD15FN/NAQAAqgMAAA4AAAAAAAAAAQAgAAAA&#10;K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9" w:line="280" w:lineRule="auto"/>
                        <w:ind w:left="260" w:right="5595" w:hanging="233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"/"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req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3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send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"API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working"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});</w:t>
                      </w:r>
                    </w:p>
                    <w:p>
                      <w:pPr>
                        <w:spacing w:before="0" w:line="243" w:lineRule="exact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before="271"/>
        <w:rPr>
          <w:b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2240" w:h="15840"/>
          <w:pgMar w:top="1400" w:right="780" w:bottom="1140" w:left="580" w:header="272" w:footer="946" w:gutter="0"/>
          <w:cols w:space="720" w:num="1"/>
        </w:sectPr>
      </w:pPr>
    </w:p>
    <w:p>
      <w:pPr>
        <w:pStyle w:val="6"/>
        <w:spacing w:before="8"/>
        <w:rPr>
          <w:b/>
          <w:sz w:val="7"/>
        </w:rPr>
      </w:pPr>
    </w:p>
    <w:p>
      <w:pPr>
        <w:pStyle w:val="6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434455" cy="1085215"/>
            <wp:effectExtent l="0" t="0" r="12065" b="12065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531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"/>
        <w:rPr>
          <w:b/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168910</wp:posOffset>
            </wp:positionV>
            <wp:extent cx="5544820" cy="876935"/>
            <wp:effectExtent l="0" t="0" r="2540" b="6985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execution:</w:t>
      </w:r>
    </w:p>
    <w:p>
      <w:pPr>
        <w:pStyle w:val="6"/>
        <w:rPr>
          <w:b/>
        </w:rPr>
      </w:pPr>
    </w:p>
    <w:p>
      <w:pPr>
        <w:pStyle w:val="6"/>
        <w:spacing w:before="260"/>
        <w:rPr>
          <w:b/>
        </w:rPr>
      </w:pPr>
    </w:p>
    <w:p>
      <w:pPr>
        <w:pStyle w:val="8"/>
        <w:numPr>
          <w:ilvl w:val="1"/>
          <w:numId w:val="5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</w:t>
      </w:r>
      <w:bookmarkStart w:id="0" w:name="_GoBack"/>
      <w:bookmarkEnd w:id="0"/>
    </w:p>
    <w:p>
      <w:pPr>
        <w:pStyle w:val="8"/>
        <w:numPr>
          <w:ilvl w:val="1"/>
          <w:numId w:val="5"/>
        </w:numPr>
        <w:tabs>
          <w:tab w:val="left" w:pos="860"/>
        </w:tabs>
        <w:spacing w:before="0" w:after="0" w:line="484" w:lineRule="auto"/>
        <w:ind w:left="860" w:right="7393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running: Nodemon app.js</w:t>
      </w:r>
    </w:p>
    <w:p>
      <w:pPr>
        <w:pStyle w:val="8"/>
        <w:numPr>
          <w:ilvl w:val="1"/>
          <w:numId w:val="5"/>
        </w:numPr>
        <w:tabs>
          <w:tab w:val="left" w:pos="860"/>
        </w:tabs>
        <w:spacing w:before="0" w:after="0" w:line="240" w:lineRule="auto"/>
        <w:ind w:left="860" w:right="2516" w:hanging="360"/>
        <w:jc w:val="left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(like</w:t>
      </w:r>
      <w:r>
        <w:rPr>
          <w:spacing w:val="-6"/>
          <w:sz w:val="24"/>
        </w:rPr>
        <w:t xml:space="preserve"> </w:t>
      </w:r>
      <w:r>
        <w:rPr>
          <w:sz w:val="24"/>
        </w:rPr>
        <w:t>Postman)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to </w:t>
      </w:r>
      <w:r>
        <w:rPr>
          <w:color w:val="0462C1"/>
          <w:spacing w:val="-2"/>
          <w:sz w:val="24"/>
          <w:u w:val="single" w:color="0462C1"/>
        </w:rPr>
        <w:t>http://localhost:4000/</w:t>
      </w:r>
    </w:p>
    <w:p>
      <w:pPr>
        <w:pStyle w:val="6"/>
      </w:pPr>
    </w:p>
    <w:p>
      <w:pPr>
        <w:pStyle w:val="6"/>
        <w:spacing w:before="1"/>
      </w:pPr>
    </w:p>
    <w:p>
      <w:pPr>
        <w:pStyle w:val="6"/>
        <w:spacing w:before="1"/>
        <w:ind w:left="140" w:right="116"/>
        <w:jc w:val="both"/>
      </w:pPr>
      <w:r>
        <w:rPr>
          <w:b/>
        </w:rPr>
        <w:t xml:space="preserve">Conclusion: </w:t>
      </w:r>
      <w:r>
        <w:t>In conclusion, this setup provides a robust foundation for developing a Node.js application with Express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MongoDB,</w:t>
      </w:r>
      <w:r>
        <w:rPr>
          <w:spacing w:val="-11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efficient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connectivity.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running successfully, you can now build upon this structure to implement additional features and functionalities.</w:t>
      </w:r>
    </w:p>
    <w:sectPr>
      <w:pgSz w:w="12240" w:h="15840"/>
      <w:pgMar w:top="1400" w:right="780" w:bottom="1140" w:left="580" w:header="272" w:footer="9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2606675</wp:posOffset>
              </wp:positionH>
              <wp:positionV relativeFrom="page">
                <wp:posOffset>9317355</wp:posOffset>
              </wp:positionV>
              <wp:extent cx="2099310" cy="3441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9310" cy="344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6"/>
                            <w:spacing w:before="10"/>
                            <w:ind w:left="7"/>
                            <w:jc w:val="center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spacing w:before="5"/>
                            <w:ind w:left="7" w:right="7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05.25pt;margin-top:733.65pt;height:27.1pt;width:165.3pt;mso-position-horizontal-relative:page;mso-position-vertical-relative:page;z-index:-251655168;mso-width-relative:page;mso-height-relative:page;" filled="f" stroked="f" coordsize="21600,21600" o:gfxdata="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amF2tsAAAANAQAADwAAAAAAAAABACAAAAAiAAAAZHJzL2Rvd25yZXYueG1sUEsBAhQAFAAA&#10;AAgAh07iQMiKkfy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0"/>
                      <w:ind w:left="7"/>
                      <w:jc w:val="center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spacing w:before="5"/>
                      <w:ind w:left="7" w:right="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Computer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5859145</wp:posOffset>
              </wp:positionH>
              <wp:positionV relativeFrom="page">
                <wp:posOffset>9640570</wp:posOffset>
              </wp:positionV>
              <wp:extent cx="1014095" cy="16764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409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FSDMERN</w:t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24-</w:t>
                          </w:r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461.35pt;margin-top:759.1pt;height:13.2pt;width:79.85pt;mso-position-horizontal-relative:page;mso-position-vertical-relative:page;z-index:-251654144;mso-width-relative:page;mso-height-relative:page;" filled="f" stroked="f" coordsize="21600,21600" o:gfxdata="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k4Bg2wAAAA4BAAAPAAAAAAAAAAEAIAAAACIAAABkcnMvZG93bnJldi54bWxQSwECFAAUAAAA&#10;CACHTuJA1NZRar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FSDMERN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24-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160655</wp:posOffset>
          </wp:positionH>
          <wp:positionV relativeFrom="page">
            <wp:posOffset>172720</wp:posOffset>
          </wp:positionV>
          <wp:extent cx="1568450" cy="60833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449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3101975</wp:posOffset>
              </wp:positionH>
              <wp:positionV relativeFrom="page">
                <wp:posOffset>293370</wp:posOffset>
              </wp:positionV>
              <wp:extent cx="3288030" cy="3695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8029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28" w:right="18" w:hanging="609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Mumbai-77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44.25pt;margin-top:23.1pt;height:29.1pt;width:258.9pt;mso-position-horizontal-relative:page;mso-position-vertical-relative:page;z-index:-251655168;mso-width-relative:page;mso-height-relative:page;" filled="f" stroked="f" coordsize="21600,21600" o:gfxdata="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v&#10;fKhL1wAAAAsBAAAPAAAAAAAAAAEAIAAAACIAAABkcnMvZG93bnJldi54bWxQSwECFAAUAAAACACH&#10;TuJAEpujyLMBAAB0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28" w:right="18" w:hanging="60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J.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Mumbai-77 </w:t>
                    </w:r>
                    <w:r>
                      <w:rPr>
                        <w:b/>
                        <w:color w:val="BB1F2D"/>
                        <w:sz w:val="24"/>
                      </w:rPr>
                      <w:t>Department of Computer 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12" w:hanging="272"/>
        <w:jc w:val="left"/>
      </w:pPr>
      <w:rPr>
        <w:rFonts w:hint="default"/>
        <w:spacing w:val="0"/>
        <w:w w:val="9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8E6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51" w:hanging="2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411" w:hanging="27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2024-10-23T19:49:00Z</dcterms:created>
  <dc:creator>Admin</dc:creator>
  <cp:lastModifiedBy>Akshat Yadav</cp:lastModifiedBy>
  <dcterms:modified xsi:type="dcterms:W3CDTF">2024-10-23T21:41:50Z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BEAA0D139E074928BE4A3FECA91C5A1C_13</vt:lpwstr>
  </property>
</Properties>
</file>